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39571778"/>
        <w:docPartObj>
          <w:docPartGallery w:val="Cover Pages"/>
          <w:docPartUnique/>
        </w:docPartObj>
      </w:sdtPr>
      <w:sdtContent>
        <w:p w14:paraId="71A32F86" w14:textId="6D09AFD1" w:rsidR="00CF3995" w:rsidRPr="00BA3F1D" w:rsidRDefault="00BA3F1D" w:rsidP="00BA3F1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7AAD3BF" wp14:editId="4A302D27">
                <wp:extent cx="619125" cy="619125"/>
                <wp:effectExtent l="0" t="0" r="9525" b="9525"/>
                <wp:docPr id="884260077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910584" name="Imagen 2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F3995" w:rsidRPr="00CF3995">
            <w:rPr>
              <w:rFonts w:asciiTheme="majorHAnsi" w:eastAsiaTheme="majorEastAsia" w:hAnsiTheme="majorHAnsi" w:cstheme="majorBidi"/>
              <w:b/>
              <w:bCs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7B143179" wp14:editId="3CB88D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98ABD7" w14:textId="6A5AC0A0" w:rsidR="00CF3995" w:rsidRDefault="00CF3995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VirtualShopDraw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0512AD" w14:textId="1BEE4D49" w:rsidR="00CF3995" w:rsidRDefault="00CF399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F399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Kanban - Sprint 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143179" id="Grupo 40" o:spid="_x0000_s1026" style="position:absolute;margin-left:0;margin-top:0;width:540pt;height:10in;z-index:25165875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98ABD7" w14:textId="6A5AC0A0" w:rsidR="00CF3995" w:rsidRDefault="00CF3995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VirtualShopDraw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0512AD" w14:textId="1BEE4D49" w:rsidR="00CF3995" w:rsidRDefault="00CF399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F399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Kanban - Sprint 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w10:wrap anchorx="page" anchory="page"/>
                  </v:group>
                </w:pict>
              </mc:Fallback>
            </mc:AlternateContent>
          </w:r>
          <w:r w:rsidR="00CF3995">
            <w:rPr>
              <w:noProof/>
            </w:rPr>
            <w:drawing>
              <wp:inline distT="0" distB="0" distL="0" distR="0" wp14:anchorId="56292318" wp14:editId="546E492E">
                <wp:extent cx="619125" cy="619125"/>
                <wp:effectExtent l="0" t="0" r="9525" b="9525"/>
                <wp:docPr id="1806477299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6477299" name="Imagen 2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F3995">
            <w:br w:type="page"/>
          </w:r>
        </w:p>
      </w:sdtContent>
    </w:sdt>
    <w:p w14:paraId="141E6035" w14:textId="5792EB74" w:rsidR="00CF3995" w:rsidRDefault="00CF3995" w:rsidP="00CF3995">
      <w:pPr>
        <w:jc w:val="center"/>
        <w:rPr>
          <w:rFonts w:ascii="Times New Roman" w:hAnsi="Times New Roman" w:cs="Times New Roman"/>
        </w:rPr>
      </w:pPr>
      <w:r w:rsidRPr="00CF3995">
        <w:rPr>
          <w:rFonts w:ascii="Times New Roman" w:hAnsi="Times New Roman" w:cs="Times New Roman"/>
        </w:rPr>
        <w:lastRenderedPageBreak/>
        <w:t>KANBAN DESARROLLO WEB VIRTUAL SHOP DRAW</w:t>
      </w:r>
    </w:p>
    <w:p w14:paraId="201013A0" w14:textId="647D031A" w:rsidR="00BA3F1D" w:rsidRPr="005D374A" w:rsidRDefault="005D374A" w:rsidP="005D374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DE8FB2" wp14:editId="14737117">
            <wp:extent cx="298174" cy="298174"/>
            <wp:effectExtent l="0" t="0" r="6985" b="6985"/>
            <wp:docPr id="1485907559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10584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6" cy="3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6EA5" w14:textId="6F89FF3E" w:rsidR="00BA3F1D" w:rsidRDefault="005D374A" w:rsidP="005D374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Alumno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Desarrollador</w:t>
      </w:r>
      <w:proofErr w:type="spellEnd"/>
    </w:p>
    <w:p w14:paraId="390734AF" w14:textId="77777777" w:rsidR="005D374A" w:rsidRDefault="005D374A" w:rsidP="005D374A">
      <w:pPr>
        <w:jc w:val="center"/>
        <w:rPr>
          <w:rFonts w:ascii="Times New Roman" w:hAnsi="Times New Roman" w:cs="Times New Roman"/>
        </w:rPr>
      </w:pPr>
    </w:p>
    <w:p w14:paraId="30B436B0" w14:textId="2AECDB02" w:rsidR="00BA3F1D" w:rsidRDefault="00BA3F1D" w:rsidP="005D37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Sebastian Ramos Moreno</w:t>
      </w:r>
    </w:p>
    <w:p w14:paraId="5C9BF1B7" w14:textId="54E9F6CD" w:rsidR="00BA3F1D" w:rsidRDefault="00BA3F1D" w:rsidP="00CF3995">
      <w:pPr>
        <w:jc w:val="center"/>
        <w:rPr>
          <w:rFonts w:ascii="Times New Roman" w:hAnsi="Times New Roman" w:cs="Times New Roman"/>
        </w:rPr>
      </w:pPr>
    </w:p>
    <w:p w14:paraId="1FD7A133" w14:textId="1FB4D445" w:rsidR="00BA3F1D" w:rsidRDefault="005D374A" w:rsidP="005D37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Carrera</w:t>
      </w:r>
    </w:p>
    <w:p w14:paraId="6F0D8114" w14:textId="77777777" w:rsidR="005D374A" w:rsidRDefault="005D374A" w:rsidP="005D374A">
      <w:pPr>
        <w:jc w:val="center"/>
        <w:rPr>
          <w:rFonts w:ascii="Times New Roman" w:hAnsi="Times New Roman" w:cs="Times New Roman"/>
        </w:rPr>
      </w:pPr>
    </w:p>
    <w:p w14:paraId="354487FE" w14:textId="63A2E7BC" w:rsidR="00BA3F1D" w:rsidRDefault="00BA3F1D" w:rsidP="00BA3F1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Ingenieria</w:t>
      </w:r>
      <w:proofErr w:type="spellEnd"/>
      <w:r>
        <w:rPr>
          <w:rFonts w:ascii="Times New Roman" w:hAnsi="Times New Roman" w:cs="Times New Roman"/>
        </w:rPr>
        <w:t xml:space="preserve"> En Software</w:t>
      </w:r>
    </w:p>
    <w:p w14:paraId="4A20DCB6" w14:textId="77777777" w:rsidR="00BA3F1D" w:rsidRDefault="00BA3F1D" w:rsidP="00BA3F1D">
      <w:pPr>
        <w:jc w:val="center"/>
        <w:rPr>
          <w:rFonts w:ascii="Times New Roman" w:hAnsi="Times New Roman" w:cs="Times New Roman"/>
        </w:rPr>
      </w:pPr>
    </w:p>
    <w:p w14:paraId="0A40C907" w14:textId="726E1635" w:rsidR="00BA3F1D" w:rsidRDefault="005D374A" w:rsidP="005D374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Asignaturas</w:t>
      </w:r>
      <w:proofErr w:type="spellEnd"/>
    </w:p>
    <w:p w14:paraId="0DF9374A" w14:textId="77777777" w:rsidR="005D374A" w:rsidRDefault="005D374A" w:rsidP="005D374A">
      <w:pPr>
        <w:jc w:val="center"/>
        <w:rPr>
          <w:rFonts w:ascii="Times New Roman" w:hAnsi="Times New Roman" w:cs="Times New Roman"/>
        </w:rPr>
      </w:pPr>
    </w:p>
    <w:p w14:paraId="31E92BC7" w14:textId="599623AE" w:rsidR="00BA3F1D" w:rsidRDefault="005D374A" w:rsidP="005D374A">
      <w:pPr>
        <w:tabs>
          <w:tab w:val="left" w:pos="2833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Taller De </w:t>
      </w:r>
      <w:proofErr w:type="spellStart"/>
      <w:r>
        <w:rPr>
          <w:rFonts w:ascii="Times New Roman" w:hAnsi="Times New Roman" w:cs="Times New Roman"/>
        </w:rPr>
        <w:t>Programacion</w:t>
      </w:r>
      <w:proofErr w:type="spellEnd"/>
    </w:p>
    <w:p w14:paraId="54DDCE9E" w14:textId="1CB3319A" w:rsidR="00BA3F1D" w:rsidRDefault="00BA3F1D" w:rsidP="005D374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Patrones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Metodologias</w:t>
      </w:r>
      <w:proofErr w:type="spellEnd"/>
      <w:r>
        <w:rPr>
          <w:rFonts w:ascii="Times New Roman" w:hAnsi="Times New Roman" w:cs="Times New Roman"/>
        </w:rPr>
        <w:t xml:space="preserve"> Del Software</w:t>
      </w:r>
    </w:p>
    <w:p w14:paraId="70FB3892" w14:textId="77777777" w:rsidR="00BA3F1D" w:rsidRDefault="00BA3F1D" w:rsidP="005D374A">
      <w:pPr>
        <w:jc w:val="center"/>
        <w:rPr>
          <w:rFonts w:ascii="Times New Roman" w:hAnsi="Times New Roman" w:cs="Times New Roman"/>
        </w:rPr>
      </w:pPr>
    </w:p>
    <w:p w14:paraId="19689527" w14:textId="6464BA3C" w:rsidR="00BA3F1D" w:rsidRDefault="005D374A" w:rsidP="00BA3F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Maestros</w:t>
      </w:r>
    </w:p>
    <w:p w14:paraId="54C7C04D" w14:textId="77777777" w:rsidR="005D374A" w:rsidRDefault="005D374A" w:rsidP="00BA3F1D">
      <w:pPr>
        <w:jc w:val="center"/>
        <w:rPr>
          <w:rFonts w:ascii="Times New Roman" w:hAnsi="Times New Roman" w:cs="Times New Roman"/>
        </w:rPr>
      </w:pPr>
    </w:p>
    <w:p w14:paraId="4D27B175" w14:textId="58AA7044" w:rsidR="00BA3F1D" w:rsidRDefault="00BA3F1D" w:rsidP="00BA3F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Hugo Armando Urrego Moreno</w:t>
      </w:r>
    </w:p>
    <w:p w14:paraId="56450EFA" w14:textId="6B80CFE9" w:rsidR="005D374A" w:rsidRDefault="005D374A" w:rsidP="00BA3F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Olga Lucia Roa</w:t>
      </w:r>
    </w:p>
    <w:p w14:paraId="107C888A" w14:textId="77777777" w:rsidR="00BA3F1D" w:rsidRDefault="00BA3F1D" w:rsidP="005D374A">
      <w:pPr>
        <w:rPr>
          <w:rFonts w:ascii="Times New Roman" w:hAnsi="Times New Roman" w:cs="Times New Roman"/>
        </w:rPr>
      </w:pPr>
    </w:p>
    <w:p w14:paraId="5D1B9F8A" w14:textId="77777777" w:rsidR="005D374A" w:rsidRDefault="005D374A" w:rsidP="005D374A">
      <w:pPr>
        <w:rPr>
          <w:rFonts w:ascii="Times New Roman" w:hAnsi="Times New Roman" w:cs="Times New Roman"/>
        </w:rPr>
      </w:pPr>
    </w:p>
    <w:p w14:paraId="6D967444" w14:textId="42591BBD" w:rsidR="00BA3F1D" w:rsidRDefault="00BA3F1D" w:rsidP="005D37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</w:t>
      </w:r>
      <w:r w:rsidR="005D374A">
        <w:rPr>
          <w:rFonts w:ascii="Times New Roman" w:hAnsi="Times New Roman" w:cs="Times New Roman"/>
        </w:rPr>
        <w:t>niversidad</w:t>
      </w:r>
    </w:p>
    <w:p w14:paraId="0A314BB1" w14:textId="4D544B37" w:rsidR="00BA3F1D" w:rsidRDefault="00BA3F1D" w:rsidP="00BA3F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Manuela Beltran</w:t>
      </w:r>
    </w:p>
    <w:p w14:paraId="40F31612" w14:textId="77777777" w:rsidR="00BA3F1D" w:rsidRDefault="00BA3F1D" w:rsidP="005D374A">
      <w:pPr>
        <w:rPr>
          <w:rFonts w:ascii="Times New Roman" w:hAnsi="Times New Roman" w:cs="Times New Roman"/>
        </w:rPr>
      </w:pPr>
    </w:p>
    <w:p w14:paraId="3238527B" w14:textId="4B6786DE" w:rsidR="00CF3995" w:rsidRPr="00C76606" w:rsidRDefault="00BA3F1D" w:rsidP="00C76606">
      <w:pPr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t>2024</w:t>
      </w:r>
    </w:p>
    <w:p w14:paraId="36CFE973" w14:textId="79D86209" w:rsidR="00C76606" w:rsidRPr="00C76606" w:rsidRDefault="00BA3F1D" w:rsidP="00C76606">
      <w:pPr>
        <w:pStyle w:val="Ttulo1"/>
        <w:numPr>
          <w:ilvl w:val="0"/>
          <w:numId w:val="10"/>
        </w:numPr>
      </w:pPr>
      <w:r w:rsidRPr="00BA3F1D">
        <w:lastRenderedPageBreak/>
        <w:t xml:space="preserve">Sprint Planning </w:t>
      </w:r>
      <w:proofErr w:type="gramStart"/>
      <w:r w:rsidRPr="00BA3F1D">
        <w:t>meeting</w:t>
      </w:r>
      <w:r>
        <w:t xml:space="preserve"> </w:t>
      </w:r>
      <w:r w:rsidR="00EE7B71">
        <w:t xml:space="preserve"> </w:t>
      </w:r>
      <w:proofErr w:type="spellStart"/>
      <w:r w:rsidR="00EE7B71">
        <w:t>Aplicación</w:t>
      </w:r>
      <w:proofErr w:type="spellEnd"/>
      <w:proofErr w:type="gramEnd"/>
      <w:r w:rsidR="00EE7B71">
        <w:t xml:space="preserve"> de Venta de </w:t>
      </w:r>
      <w:proofErr w:type="spellStart"/>
      <w:r w:rsidR="00EE7B71">
        <w:t>Dibujos</w:t>
      </w:r>
      <w:proofErr w:type="spellEnd"/>
      <w:r w:rsidR="00EE7B71">
        <w:t xml:space="preserve"> Online</w:t>
      </w:r>
    </w:p>
    <w:p w14:paraId="715DD28A" w14:textId="77777777" w:rsidR="00BA3F1D" w:rsidRPr="00BA3F1D" w:rsidRDefault="00BA3F1D" w:rsidP="00BA3F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A1DBF" w14:paraId="06798C6E" w14:textId="77777777">
        <w:tc>
          <w:tcPr>
            <w:tcW w:w="2880" w:type="dxa"/>
          </w:tcPr>
          <w:p w14:paraId="0F3F3868" w14:textId="77777777" w:rsidR="005A1DBF" w:rsidRDefault="00EE7B71">
            <w:r>
              <w:t>ID</w:t>
            </w:r>
          </w:p>
        </w:tc>
        <w:tc>
          <w:tcPr>
            <w:tcW w:w="2880" w:type="dxa"/>
          </w:tcPr>
          <w:p w14:paraId="07639F63" w14:textId="77777777" w:rsidR="005A1DBF" w:rsidRDefault="00EE7B71">
            <w:r>
              <w:t>Funcionalidad</w:t>
            </w:r>
          </w:p>
        </w:tc>
        <w:tc>
          <w:tcPr>
            <w:tcW w:w="2880" w:type="dxa"/>
          </w:tcPr>
          <w:p w14:paraId="13E655E2" w14:textId="77777777" w:rsidR="005A1DBF" w:rsidRDefault="00EE7B71">
            <w:r>
              <w:t>Descripción</w:t>
            </w:r>
          </w:p>
        </w:tc>
      </w:tr>
      <w:tr w:rsidR="005A1DBF" w14:paraId="31D6B17C" w14:textId="77777777">
        <w:tc>
          <w:tcPr>
            <w:tcW w:w="2880" w:type="dxa"/>
          </w:tcPr>
          <w:p w14:paraId="000D1CD3" w14:textId="77777777" w:rsidR="005A1DBF" w:rsidRDefault="00EE7B71">
            <w:r>
              <w:t>1</w:t>
            </w:r>
          </w:p>
        </w:tc>
        <w:tc>
          <w:tcPr>
            <w:tcW w:w="2880" w:type="dxa"/>
          </w:tcPr>
          <w:p w14:paraId="12177B5C" w14:textId="77777777" w:rsidR="005A1DBF" w:rsidRDefault="00EE7B71">
            <w:r>
              <w:t>Registro y autenticación de usuarios</w:t>
            </w:r>
          </w:p>
        </w:tc>
        <w:tc>
          <w:tcPr>
            <w:tcW w:w="2880" w:type="dxa"/>
          </w:tcPr>
          <w:p w14:paraId="29E42E73" w14:textId="77777777" w:rsidR="005A1DBF" w:rsidRDefault="00EE7B71">
            <w:r>
              <w:t>Permitir a los usuarios registrarse, autenticarse de manera segura y recuperar la contraseña.</w:t>
            </w:r>
          </w:p>
        </w:tc>
      </w:tr>
      <w:tr w:rsidR="005A1DBF" w14:paraId="66ECA2B3" w14:textId="77777777">
        <w:tc>
          <w:tcPr>
            <w:tcW w:w="2880" w:type="dxa"/>
          </w:tcPr>
          <w:p w14:paraId="1463C328" w14:textId="77777777" w:rsidR="005A1DBF" w:rsidRDefault="00EE7B71">
            <w:r>
              <w:t>2</w:t>
            </w:r>
          </w:p>
        </w:tc>
        <w:tc>
          <w:tcPr>
            <w:tcW w:w="2880" w:type="dxa"/>
          </w:tcPr>
          <w:p w14:paraId="52429897" w14:textId="77777777" w:rsidR="005A1DBF" w:rsidRDefault="00EE7B71">
            <w:r>
              <w:t xml:space="preserve">Perfil de </w:t>
            </w:r>
            <w:r>
              <w:t>Usuario</w:t>
            </w:r>
          </w:p>
        </w:tc>
        <w:tc>
          <w:tcPr>
            <w:tcW w:w="2880" w:type="dxa"/>
          </w:tcPr>
          <w:p w14:paraId="5FE4C87F" w14:textId="77777777" w:rsidR="005A1DBF" w:rsidRDefault="00EE7B71">
            <w:r>
              <w:t>Crear un perfil donde el usuario pueda subir una foto, escribir una biografía y ver sus compras anteriores.</w:t>
            </w:r>
          </w:p>
        </w:tc>
      </w:tr>
      <w:tr w:rsidR="005A1DBF" w14:paraId="0A8A2992" w14:textId="77777777">
        <w:tc>
          <w:tcPr>
            <w:tcW w:w="2880" w:type="dxa"/>
          </w:tcPr>
          <w:p w14:paraId="1F2AA2D1" w14:textId="77777777" w:rsidR="005A1DBF" w:rsidRDefault="00EE7B71">
            <w:r>
              <w:t>3</w:t>
            </w:r>
          </w:p>
        </w:tc>
        <w:tc>
          <w:tcPr>
            <w:tcW w:w="2880" w:type="dxa"/>
          </w:tcPr>
          <w:p w14:paraId="41B4F415" w14:textId="77777777" w:rsidR="005A1DBF" w:rsidRDefault="00EE7B71">
            <w:r>
              <w:t>Feed de Compra</w:t>
            </w:r>
          </w:p>
        </w:tc>
        <w:tc>
          <w:tcPr>
            <w:tcW w:w="2880" w:type="dxa"/>
          </w:tcPr>
          <w:p w14:paraId="5604A065" w14:textId="77777777" w:rsidR="005A1DBF" w:rsidRDefault="00EE7B71">
            <w:r>
              <w:t>Mostrar un feed de dibujos con miniaturas, título, precio, autor y opción de compra directa.</w:t>
            </w:r>
          </w:p>
        </w:tc>
      </w:tr>
      <w:tr w:rsidR="005A1DBF" w14:paraId="62E593E1" w14:textId="77777777">
        <w:tc>
          <w:tcPr>
            <w:tcW w:w="2880" w:type="dxa"/>
          </w:tcPr>
          <w:p w14:paraId="71698893" w14:textId="77777777" w:rsidR="005A1DBF" w:rsidRDefault="00EE7B71">
            <w:r>
              <w:t>4</w:t>
            </w:r>
          </w:p>
        </w:tc>
        <w:tc>
          <w:tcPr>
            <w:tcW w:w="2880" w:type="dxa"/>
          </w:tcPr>
          <w:p w14:paraId="78A954A1" w14:textId="77777777" w:rsidR="005A1DBF" w:rsidRDefault="00EE7B71">
            <w:r>
              <w:t>Detalles del Producto</w:t>
            </w:r>
          </w:p>
        </w:tc>
        <w:tc>
          <w:tcPr>
            <w:tcW w:w="2880" w:type="dxa"/>
          </w:tcPr>
          <w:p w14:paraId="13208D9E" w14:textId="77777777" w:rsidR="005A1DBF" w:rsidRDefault="00EE7B71">
            <w:r>
              <w:t>Pantalla detallada para cada dibujo con imagen de alta calidad, descripción, precio y botón de compra.</w:t>
            </w:r>
          </w:p>
        </w:tc>
      </w:tr>
      <w:tr w:rsidR="005A1DBF" w14:paraId="586CC10D" w14:textId="77777777">
        <w:tc>
          <w:tcPr>
            <w:tcW w:w="2880" w:type="dxa"/>
          </w:tcPr>
          <w:p w14:paraId="1C670265" w14:textId="77777777" w:rsidR="005A1DBF" w:rsidRDefault="00EE7B71">
            <w:r>
              <w:t>5</w:t>
            </w:r>
          </w:p>
        </w:tc>
        <w:tc>
          <w:tcPr>
            <w:tcW w:w="2880" w:type="dxa"/>
          </w:tcPr>
          <w:p w14:paraId="36D3A67F" w14:textId="035851DB" w:rsidR="005A1DBF" w:rsidRDefault="00C76606">
            <w:proofErr w:type="spellStart"/>
            <w:r>
              <w:t>Perfil</w:t>
            </w:r>
            <w:proofErr w:type="spellEnd"/>
          </w:p>
        </w:tc>
        <w:tc>
          <w:tcPr>
            <w:tcW w:w="2880" w:type="dxa"/>
          </w:tcPr>
          <w:p w14:paraId="70A72CC0" w14:textId="5E63822F" w:rsidR="005A1DBF" w:rsidRDefault="00EE7B71">
            <w:r>
              <w:t xml:space="preserve">Integrar pasarela </w:t>
            </w:r>
            <w:r w:rsidR="00C76606">
              <w:t xml:space="preserve">de </w:t>
            </w:r>
            <w:proofErr w:type="spellStart"/>
            <w:r w:rsidR="00C76606">
              <w:t>apartado</w:t>
            </w:r>
            <w:proofErr w:type="spellEnd"/>
            <w:r w:rsidR="00C76606">
              <w:t xml:space="preserve"> de </w:t>
            </w:r>
            <w:proofErr w:type="spellStart"/>
            <w:r w:rsidR="00C76606">
              <w:t>perfil</w:t>
            </w:r>
            <w:proofErr w:type="spellEnd"/>
            <w:r w:rsidR="00C76606">
              <w:t xml:space="preserve"> para que </w:t>
            </w:r>
            <w:proofErr w:type="spellStart"/>
            <w:r w:rsidR="00C76606">
              <w:t>el</w:t>
            </w:r>
            <w:proofErr w:type="spellEnd"/>
            <w:r w:rsidR="00C76606">
              <w:t xml:space="preserve"> </w:t>
            </w:r>
            <w:proofErr w:type="spellStart"/>
            <w:r w:rsidR="00C76606">
              <w:t>autor</w:t>
            </w:r>
            <w:proofErr w:type="spellEnd"/>
            <w:r w:rsidR="00C76606">
              <w:t xml:space="preserve"> </w:t>
            </w:r>
            <w:proofErr w:type="spellStart"/>
            <w:r w:rsidR="00C76606">
              <w:t>pueda</w:t>
            </w:r>
            <w:proofErr w:type="spellEnd"/>
            <w:r w:rsidR="00C76606">
              <w:t xml:space="preserve"> </w:t>
            </w:r>
            <w:proofErr w:type="spellStart"/>
            <w:r w:rsidR="00C76606">
              <w:t>compartir</w:t>
            </w:r>
            <w:proofErr w:type="spellEnd"/>
            <w:r w:rsidR="00C76606">
              <w:t xml:space="preserve"> sus </w:t>
            </w:r>
            <w:proofErr w:type="spellStart"/>
            <w:r w:rsidR="00C76606">
              <w:t>obras</w:t>
            </w:r>
            <w:proofErr w:type="spellEnd"/>
            <w:r w:rsidR="00C76606">
              <w:t xml:space="preserve"> de Arte</w:t>
            </w:r>
          </w:p>
        </w:tc>
      </w:tr>
      <w:tr w:rsidR="005A1DBF" w14:paraId="5F6A0AAD" w14:textId="77777777">
        <w:tc>
          <w:tcPr>
            <w:tcW w:w="2880" w:type="dxa"/>
          </w:tcPr>
          <w:p w14:paraId="5F3700F0" w14:textId="77777777" w:rsidR="005A1DBF" w:rsidRDefault="00EE7B71">
            <w:r>
              <w:t>6</w:t>
            </w:r>
          </w:p>
        </w:tc>
        <w:tc>
          <w:tcPr>
            <w:tcW w:w="2880" w:type="dxa"/>
          </w:tcPr>
          <w:p w14:paraId="5C2BE2A2" w14:textId="77777777" w:rsidR="005A1DBF" w:rsidRDefault="00EE7B71">
            <w:r>
              <w:t>Historial de Compras</w:t>
            </w:r>
          </w:p>
        </w:tc>
        <w:tc>
          <w:tcPr>
            <w:tcW w:w="2880" w:type="dxa"/>
          </w:tcPr>
          <w:p w14:paraId="1AA24CD3" w14:textId="77777777" w:rsidR="005A1DBF" w:rsidRDefault="00EE7B71">
            <w:r>
              <w:t>Sección de 'Mis Compras' en el perfil con enlaces a los dibujos comprados y opción de descarga en alta resolución.</w:t>
            </w:r>
          </w:p>
        </w:tc>
      </w:tr>
      <w:tr w:rsidR="005A1DBF" w14:paraId="6E9F9D3A" w14:textId="77777777">
        <w:tc>
          <w:tcPr>
            <w:tcW w:w="2880" w:type="dxa"/>
          </w:tcPr>
          <w:p w14:paraId="02286864" w14:textId="77777777" w:rsidR="005A1DBF" w:rsidRDefault="00EE7B71">
            <w:r>
              <w:t>7</w:t>
            </w:r>
          </w:p>
        </w:tc>
        <w:tc>
          <w:tcPr>
            <w:tcW w:w="2880" w:type="dxa"/>
          </w:tcPr>
          <w:p w14:paraId="63397A20" w14:textId="77777777" w:rsidR="005A1DBF" w:rsidRDefault="00EE7B71">
            <w:r>
              <w:t>Sistema de Notificaciones</w:t>
            </w:r>
          </w:p>
        </w:tc>
        <w:tc>
          <w:tcPr>
            <w:tcW w:w="2880" w:type="dxa"/>
          </w:tcPr>
          <w:p w14:paraId="2F0F0781" w14:textId="77777777" w:rsidR="005A1DBF" w:rsidRDefault="00EE7B71">
            <w:r>
              <w:t>Enviar notificaciones al usuario para confirmar compras y notificar de nuevos dibujos o promociones.</w:t>
            </w:r>
          </w:p>
        </w:tc>
      </w:tr>
      <w:tr w:rsidR="005A1DBF" w14:paraId="2AC25A29" w14:textId="77777777">
        <w:tc>
          <w:tcPr>
            <w:tcW w:w="2880" w:type="dxa"/>
          </w:tcPr>
          <w:p w14:paraId="7C5FB134" w14:textId="77777777" w:rsidR="005A1DBF" w:rsidRDefault="00EE7B71">
            <w:r>
              <w:t>8</w:t>
            </w:r>
          </w:p>
        </w:tc>
        <w:tc>
          <w:tcPr>
            <w:tcW w:w="2880" w:type="dxa"/>
          </w:tcPr>
          <w:p w14:paraId="7E1E10E5" w14:textId="77777777" w:rsidR="005A1DBF" w:rsidRDefault="00EE7B71">
            <w:r>
              <w:t>Búsqueda y Filtrado</w:t>
            </w:r>
          </w:p>
        </w:tc>
        <w:tc>
          <w:tcPr>
            <w:tcW w:w="2880" w:type="dxa"/>
          </w:tcPr>
          <w:p w14:paraId="627B2EE1" w14:textId="77777777" w:rsidR="005A1DBF" w:rsidRDefault="00EE7B71">
            <w:r>
              <w:t>Permitir búsqueda de dibujos por título o autor y aplicar filtros por precio, popularidad o fecha de publicación.</w:t>
            </w:r>
          </w:p>
        </w:tc>
      </w:tr>
      <w:tr w:rsidR="005A1DBF" w14:paraId="3C10CDFC" w14:textId="77777777">
        <w:tc>
          <w:tcPr>
            <w:tcW w:w="2880" w:type="dxa"/>
          </w:tcPr>
          <w:p w14:paraId="7D09AA5C" w14:textId="77777777" w:rsidR="005A1DBF" w:rsidRDefault="00EE7B71">
            <w:r>
              <w:t>9</w:t>
            </w:r>
          </w:p>
        </w:tc>
        <w:tc>
          <w:tcPr>
            <w:tcW w:w="2880" w:type="dxa"/>
          </w:tcPr>
          <w:p w14:paraId="76D998F5" w14:textId="77777777" w:rsidR="005A1DBF" w:rsidRDefault="00EE7B71">
            <w:r>
              <w:t>Sistema de Valoraciones y Comentarios</w:t>
            </w:r>
          </w:p>
        </w:tc>
        <w:tc>
          <w:tcPr>
            <w:tcW w:w="2880" w:type="dxa"/>
          </w:tcPr>
          <w:p w14:paraId="14CDF3DB" w14:textId="77777777" w:rsidR="005A1DBF" w:rsidRDefault="00EE7B71">
            <w:r>
              <w:t>Permitir a los compradores dejar comentarios y valoraciones, con promedio visible en el feed.</w:t>
            </w:r>
          </w:p>
        </w:tc>
      </w:tr>
      <w:tr w:rsidR="005A1DBF" w14:paraId="761B4082" w14:textId="77777777">
        <w:tc>
          <w:tcPr>
            <w:tcW w:w="2880" w:type="dxa"/>
          </w:tcPr>
          <w:p w14:paraId="6BBB0394" w14:textId="77777777" w:rsidR="005A1DBF" w:rsidRDefault="00EE7B71">
            <w:r>
              <w:t>10</w:t>
            </w:r>
          </w:p>
        </w:tc>
        <w:tc>
          <w:tcPr>
            <w:tcW w:w="2880" w:type="dxa"/>
          </w:tcPr>
          <w:p w14:paraId="0085261A" w14:textId="77777777" w:rsidR="005A1DBF" w:rsidRDefault="00EE7B71">
            <w:r>
              <w:t>Interfaz y Diseño Clásico</w:t>
            </w:r>
          </w:p>
        </w:tc>
        <w:tc>
          <w:tcPr>
            <w:tcW w:w="2880" w:type="dxa"/>
          </w:tcPr>
          <w:p w14:paraId="0F136520" w14:textId="77777777" w:rsidR="005A1DBF" w:rsidRDefault="00EE7B71">
            <w:r>
              <w:t>Diseño limpio y funcional con colores neutros y navegación clara entre perfil, feed y detalle de producto.</w:t>
            </w:r>
          </w:p>
        </w:tc>
      </w:tr>
    </w:tbl>
    <w:p w14:paraId="716213DF" w14:textId="40DD7B52" w:rsidR="00C76606" w:rsidRDefault="00C76606" w:rsidP="00C76606">
      <w:pPr>
        <w:pStyle w:val="Ttulo1"/>
        <w:numPr>
          <w:ilvl w:val="0"/>
          <w:numId w:val="10"/>
        </w:numPr>
      </w:pPr>
      <w:r w:rsidRPr="00C76606">
        <w:lastRenderedPageBreak/>
        <w:t>Daily Scrum</w:t>
      </w:r>
    </w:p>
    <w:p w14:paraId="43B9E2F6" w14:textId="77777777" w:rsidR="00C76606" w:rsidRDefault="00C76606" w:rsidP="00C76606">
      <w:pPr>
        <w:pStyle w:val="NormalWeb"/>
        <w:ind w:left="360"/>
        <w:jc w:val="both"/>
      </w:pPr>
      <w:r>
        <w:t xml:space="preserve">Este proyecto tiene como objetivo desarrollar una plataforma de compra de dibujos en línea, donde los usuarios puedan registrarse, personalizar su perfil, explorar y adquirir ilustraciones de forma segura. Durante un mes, el equipo de desarrollo se enfocará en implementar funcionalidades clave como el registro y autenticación, perfil de usuario, </w:t>
      </w:r>
      <w:proofErr w:type="spellStart"/>
      <w:r>
        <w:t>feed</w:t>
      </w:r>
      <w:proofErr w:type="spellEnd"/>
      <w:r>
        <w:t xml:space="preserve"> de compras, sistema de pago, historial de compras, notificaciones, y una interfaz intuitiva con opciones de búsqueda y filtrado.</w:t>
      </w:r>
    </w:p>
    <w:p w14:paraId="4D44C4D8" w14:textId="603F16EC" w:rsidR="00C76606" w:rsidRDefault="00C76606" w:rsidP="00C76606">
      <w:pPr>
        <w:pStyle w:val="NormalWeb"/>
        <w:ind w:left="360"/>
      </w:pPr>
      <w:r>
        <w:t xml:space="preserve">Cada semana, mediante </w:t>
      </w:r>
      <w:proofErr w:type="spellStart"/>
      <w:r>
        <w:t>sprints</w:t>
      </w:r>
      <w:proofErr w:type="spellEnd"/>
      <w:r>
        <w:t xml:space="preserve"> organizados y detallados, se abordarán y resolverán </w:t>
      </w:r>
      <w:r>
        <w:t xml:space="preserve">   </w:t>
      </w:r>
      <w:r>
        <w:t xml:space="preserve">los desafíos técnicos, especialmente la migración a una base de datos robusta </w:t>
      </w:r>
      <w:proofErr w:type="gramStart"/>
      <w:r>
        <w:t xml:space="preserve">y </w:t>
      </w:r>
      <w:r>
        <w:t xml:space="preserve"> </w:t>
      </w:r>
      <w:r>
        <w:t>segura</w:t>
      </w:r>
      <w:proofErr w:type="gramEnd"/>
      <w:r>
        <w:t>. Esta estructura permitirá crear una experiencia de usuario fluida y visualmente atractiva, con énfasis en la seguridad y eficiencia en la gestión de transacciones y notificaciones.</w:t>
      </w:r>
    </w:p>
    <w:p w14:paraId="623C1E0B" w14:textId="77777777" w:rsidR="00C76606" w:rsidRDefault="00C76606" w:rsidP="00C76606"/>
    <w:p w14:paraId="02AA966D" w14:textId="77777777" w:rsidR="00C76606" w:rsidRPr="00C76606" w:rsidRDefault="00C76606" w:rsidP="00C76606">
      <w:pPr>
        <w:rPr>
          <w:b/>
          <w:bCs/>
          <w:lang w:val="es-CO"/>
        </w:rPr>
      </w:pPr>
      <w:r w:rsidRPr="00C76606">
        <w:rPr>
          <w:b/>
          <w:bCs/>
          <w:lang w:val="es-CO"/>
        </w:rPr>
        <w:t xml:space="preserve">Sprint 1 (Semana 1) - Enfoque en Registro, Perfil y </w:t>
      </w:r>
      <w:proofErr w:type="spellStart"/>
      <w:r w:rsidRPr="00C76606">
        <w:rPr>
          <w:b/>
          <w:bCs/>
          <w:lang w:val="es-CO"/>
        </w:rPr>
        <w:t>Feed</w:t>
      </w:r>
      <w:proofErr w:type="spellEnd"/>
    </w:p>
    <w:p w14:paraId="65597BC2" w14:textId="77777777" w:rsidR="00C76606" w:rsidRPr="00C76606" w:rsidRDefault="00C76606" w:rsidP="00C76606">
      <w:pPr>
        <w:numPr>
          <w:ilvl w:val="0"/>
          <w:numId w:val="12"/>
        </w:numPr>
        <w:rPr>
          <w:lang w:val="es-CO"/>
        </w:rPr>
      </w:pPr>
      <w:r w:rsidRPr="00C76606">
        <w:rPr>
          <w:b/>
          <w:bCs/>
          <w:lang w:val="es-CO"/>
        </w:rPr>
        <w:t>Día 1-2</w:t>
      </w:r>
      <w:r w:rsidRPr="00C76606">
        <w:rPr>
          <w:lang w:val="es-CO"/>
        </w:rPr>
        <w:t xml:space="preserve">: Crear esquema de base de datos inicial; diseñar y desarrollar la funcionalidad de </w:t>
      </w:r>
      <w:r w:rsidRPr="00C76606">
        <w:rPr>
          <w:i/>
          <w:iCs/>
          <w:lang w:val="es-CO"/>
        </w:rPr>
        <w:t>Registro y autenticación de usuarios</w:t>
      </w:r>
      <w:r w:rsidRPr="00C76606">
        <w:rPr>
          <w:lang w:val="es-CO"/>
        </w:rPr>
        <w:t xml:space="preserve"> (ID 1).</w:t>
      </w:r>
    </w:p>
    <w:p w14:paraId="34EDA91B" w14:textId="77777777" w:rsidR="00C76606" w:rsidRPr="00C76606" w:rsidRDefault="00C76606" w:rsidP="00C76606">
      <w:pPr>
        <w:numPr>
          <w:ilvl w:val="0"/>
          <w:numId w:val="12"/>
        </w:numPr>
        <w:rPr>
          <w:lang w:val="es-CO"/>
        </w:rPr>
      </w:pPr>
      <w:r w:rsidRPr="00C76606">
        <w:rPr>
          <w:b/>
          <w:bCs/>
          <w:lang w:val="es-CO"/>
        </w:rPr>
        <w:t>Día 3-4</w:t>
      </w:r>
      <w:r w:rsidRPr="00C76606">
        <w:rPr>
          <w:lang w:val="es-CO"/>
        </w:rPr>
        <w:t xml:space="preserve">: Implementar </w:t>
      </w:r>
      <w:r w:rsidRPr="00C76606">
        <w:rPr>
          <w:i/>
          <w:iCs/>
          <w:lang w:val="es-CO"/>
        </w:rPr>
        <w:t>Perfil de Usuario</w:t>
      </w:r>
      <w:r w:rsidRPr="00C76606">
        <w:rPr>
          <w:lang w:val="es-CO"/>
        </w:rPr>
        <w:t xml:space="preserve"> (ID 2): foto de perfil, biografía y visualización del historial de compras (sin funcionalidad de compra).</w:t>
      </w:r>
    </w:p>
    <w:p w14:paraId="1C7D434F" w14:textId="77777777" w:rsidR="00C76606" w:rsidRPr="00C76606" w:rsidRDefault="00C76606" w:rsidP="00C76606">
      <w:pPr>
        <w:numPr>
          <w:ilvl w:val="0"/>
          <w:numId w:val="12"/>
        </w:numPr>
        <w:rPr>
          <w:lang w:val="es-CO"/>
        </w:rPr>
      </w:pPr>
      <w:r w:rsidRPr="00C76606">
        <w:rPr>
          <w:b/>
          <w:bCs/>
          <w:lang w:val="es-CO"/>
        </w:rPr>
        <w:t>Día 5</w:t>
      </w:r>
      <w:r w:rsidRPr="00C76606">
        <w:rPr>
          <w:lang w:val="es-CO"/>
        </w:rPr>
        <w:t xml:space="preserve">: Crear el </w:t>
      </w:r>
      <w:proofErr w:type="spellStart"/>
      <w:r w:rsidRPr="00C76606">
        <w:rPr>
          <w:i/>
          <w:iCs/>
          <w:lang w:val="es-CO"/>
        </w:rPr>
        <w:t>Feed</w:t>
      </w:r>
      <w:proofErr w:type="spellEnd"/>
      <w:r w:rsidRPr="00C76606">
        <w:rPr>
          <w:i/>
          <w:iCs/>
          <w:lang w:val="es-CO"/>
        </w:rPr>
        <w:t xml:space="preserve"> de Compra</w:t>
      </w:r>
      <w:r w:rsidRPr="00C76606">
        <w:rPr>
          <w:lang w:val="es-CO"/>
        </w:rPr>
        <w:t xml:space="preserve"> básico (ID 3): listado de dibujos con miniaturas, título y precio.</w:t>
      </w:r>
    </w:p>
    <w:p w14:paraId="0C8BE0A7" w14:textId="77777777" w:rsidR="00C76606" w:rsidRPr="00C76606" w:rsidRDefault="00C76606" w:rsidP="00C76606">
      <w:pPr>
        <w:numPr>
          <w:ilvl w:val="0"/>
          <w:numId w:val="12"/>
        </w:numPr>
        <w:rPr>
          <w:lang w:val="es-CO"/>
        </w:rPr>
      </w:pPr>
      <w:r w:rsidRPr="00C76606">
        <w:rPr>
          <w:b/>
          <w:bCs/>
          <w:lang w:val="es-CO"/>
        </w:rPr>
        <w:t>Día 6-7</w:t>
      </w:r>
      <w:r w:rsidRPr="00C76606">
        <w:rPr>
          <w:lang w:val="es-CO"/>
        </w:rPr>
        <w:t>: Problema con la migración de bases de datos y ajustes de autenticación para seguridad.</w:t>
      </w:r>
    </w:p>
    <w:p w14:paraId="6D362DEC" w14:textId="77777777" w:rsidR="00C76606" w:rsidRPr="00C76606" w:rsidRDefault="00C76606" w:rsidP="00C76606">
      <w:pPr>
        <w:numPr>
          <w:ilvl w:val="0"/>
          <w:numId w:val="12"/>
        </w:numPr>
        <w:rPr>
          <w:lang w:val="es-CO"/>
        </w:rPr>
      </w:pPr>
      <w:r w:rsidRPr="00C76606">
        <w:rPr>
          <w:b/>
          <w:bCs/>
          <w:lang w:val="es-CO"/>
        </w:rPr>
        <w:t>Revisión</w:t>
      </w:r>
      <w:r w:rsidRPr="00C76606">
        <w:rPr>
          <w:lang w:val="es-CO"/>
        </w:rPr>
        <w:t>: Revisar funcionalidades completadas y ajustar autenticación según pruebas.</w:t>
      </w:r>
    </w:p>
    <w:p w14:paraId="528CACF8" w14:textId="77777777" w:rsidR="00C76606" w:rsidRPr="00C76606" w:rsidRDefault="00C76606" w:rsidP="00C76606">
      <w:pPr>
        <w:rPr>
          <w:b/>
          <w:bCs/>
          <w:lang w:val="es-CO"/>
        </w:rPr>
      </w:pPr>
      <w:r w:rsidRPr="00C76606">
        <w:rPr>
          <w:b/>
          <w:bCs/>
          <w:lang w:val="es-CO"/>
        </w:rPr>
        <w:t xml:space="preserve">Sprint 2 (Semana 2) - Expansión de </w:t>
      </w:r>
      <w:proofErr w:type="spellStart"/>
      <w:r w:rsidRPr="00C76606">
        <w:rPr>
          <w:b/>
          <w:bCs/>
          <w:lang w:val="es-CO"/>
        </w:rPr>
        <w:t>Feed</w:t>
      </w:r>
      <w:proofErr w:type="spellEnd"/>
      <w:r w:rsidRPr="00C76606">
        <w:rPr>
          <w:b/>
          <w:bCs/>
          <w:lang w:val="es-CO"/>
        </w:rPr>
        <w:t xml:space="preserve"> y Sistema de Pago</w:t>
      </w:r>
    </w:p>
    <w:p w14:paraId="79D49835" w14:textId="77777777" w:rsidR="00C76606" w:rsidRPr="00C76606" w:rsidRDefault="00C76606" w:rsidP="00C76606">
      <w:pPr>
        <w:numPr>
          <w:ilvl w:val="0"/>
          <w:numId w:val="13"/>
        </w:numPr>
        <w:rPr>
          <w:lang w:val="es-CO"/>
        </w:rPr>
      </w:pPr>
      <w:r w:rsidRPr="00C76606">
        <w:rPr>
          <w:b/>
          <w:bCs/>
          <w:lang w:val="es-CO"/>
        </w:rPr>
        <w:t>Día 1-2</w:t>
      </w:r>
      <w:r w:rsidRPr="00C76606">
        <w:rPr>
          <w:lang w:val="es-CO"/>
        </w:rPr>
        <w:t xml:space="preserve">: Mejorar el </w:t>
      </w:r>
      <w:proofErr w:type="spellStart"/>
      <w:r w:rsidRPr="00C76606">
        <w:rPr>
          <w:i/>
          <w:iCs/>
          <w:lang w:val="es-CO"/>
        </w:rPr>
        <w:t>Feed</w:t>
      </w:r>
      <w:proofErr w:type="spellEnd"/>
      <w:r w:rsidRPr="00C76606">
        <w:rPr>
          <w:i/>
          <w:iCs/>
          <w:lang w:val="es-CO"/>
        </w:rPr>
        <w:t xml:space="preserve"> de Compra</w:t>
      </w:r>
      <w:r w:rsidRPr="00C76606">
        <w:rPr>
          <w:lang w:val="es-CO"/>
        </w:rPr>
        <w:t>: añadir opciones de autor y botón de compra directa.</w:t>
      </w:r>
    </w:p>
    <w:p w14:paraId="6BE01B98" w14:textId="77777777" w:rsidR="00C76606" w:rsidRPr="00C76606" w:rsidRDefault="00C76606" w:rsidP="00C76606">
      <w:pPr>
        <w:numPr>
          <w:ilvl w:val="0"/>
          <w:numId w:val="13"/>
        </w:numPr>
        <w:rPr>
          <w:lang w:val="es-CO"/>
        </w:rPr>
      </w:pPr>
      <w:r w:rsidRPr="00C76606">
        <w:rPr>
          <w:b/>
          <w:bCs/>
          <w:lang w:val="es-CO"/>
        </w:rPr>
        <w:t>Día 3-4</w:t>
      </w:r>
      <w:r w:rsidRPr="00C76606">
        <w:rPr>
          <w:lang w:val="es-CO"/>
        </w:rPr>
        <w:t xml:space="preserve">: </w:t>
      </w:r>
      <w:r w:rsidRPr="00C76606">
        <w:rPr>
          <w:i/>
          <w:iCs/>
          <w:lang w:val="es-CO"/>
        </w:rPr>
        <w:t>Detalles del Producto</w:t>
      </w:r>
      <w:r w:rsidRPr="00C76606">
        <w:rPr>
          <w:lang w:val="es-CO"/>
        </w:rPr>
        <w:t xml:space="preserve"> (ID 4): crear la vista detallada de cada dibujo con imagen HD, descripción y precio.</w:t>
      </w:r>
    </w:p>
    <w:p w14:paraId="0F8F7741" w14:textId="77777777" w:rsidR="00C76606" w:rsidRPr="00C76606" w:rsidRDefault="00C76606" w:rsidP="00C76606">
      <w:pPr>
        <w:numPr>
          <w:ilvl w:val="0"/>
          <w:numId w:val="13"/>
        </w:numPr>
        <w:rPr>
          <w:lang w:val="es-CO"/>
        </w:rPr>
      </w:pPr>
      <w:r w:rsidRPr="00C76606">
        <w:rPr>
          <w:b/>
          <w:bCs/>
          <w:lang w:val="es-CO"/>
        </w:rPr>
        <w:t>Día 5-6</w:t>
      </w:r>
      <w:r w:rsidRPr="00C76606">
        <w:rPr>
          <w:lang w:val="es-CO"/>
        </w:rPr>
        <w:t xml:space="preserve">: Implementar </w:t>
      </w:r>
      <w:r w:rsidRPr="00C76606">
        <w:rPr>
          <w:i/>
          <w:iCs/>
          <w:lang w:val="es-CO"/>
        </w:rPr>
        <w:t>Sistema de Pago</w:t>
      </w:r>
      <w:r w:rsidRPr="00C76606">
        <w:rPr>
          <w:lang w:val="es-CO"/>
        </w:rPr>
        <w:t xml:space="preserve"> seguro (ID 5): integración con pasarela de pago y diseño del recibo digital.</w:t>
      </w:r>
    </w:p>
    <w:p w14:paraId="0DDEB4C9" w14:textId="77777777" w:rsidR="00C76606" w:rsidRPr="00C76606" w:rsidRDefault="00C76606" w:rsidP="00C76606">
      <w:pPr>
        <w:numPr>
          <w:ilvl w:val="0"/>
          <w:numId w:val="13"/>
        </w:numPr>
        <w:rPr>
          <w:lang w:val="es-CO"/>
        </w:rPr>
      </w:pPr>
      <w:r w:rsidRPr="00C76606">
        <w:rPr>
          <w:b/>
          <w:bCs/>
          <w:lang w:val="es-CO"/>
        </w:rPr>
        <w:t>Día 7</w:t>
      </w:r>
      <w:r w:rsidRPr="00C76606">
        <w:rPr>
          <w:lang w:val="es-CO"/>
        </w:rPr>
        <w:t>: Ajuste y pruebas del flujo de compra.</w:t>
      </w:r>
    </w:p>
    <w:p w14:paraId="33CA3107" w14:textId="77777777" w:rsidR="00C76606" w:rsidRPr="00C76606" w:rsidRDefault="00C76606" w:rsidP="00C76606">
      <w:pPr>
        <w:numPr>
          <w:ilvl w:val="0"/>
          <w:numId w:val="13"/>
        </w:numPr>
        <w:rPr>
          <w:lang w:val="es-CO"/>
        </w:rPr>
      </w:pPr>
      <w:r w:rsidRPr="00C76606">
        <w:rPr>
          <w:b/>
          <w:bCs/>
          <w:lang w:val="es-CO"/>
        </w:rPr>
        <w:t>Revisión</w:t>
      </w:r>
      <w:r w:rsidRPr="00C76606">
        <w:rPr>
          <w:lang w:val="es-CO"/>
        </w:rPr>
        <w:t>: Evaluar detalles de integración de pago y validaciones de seguridad.</w:t>
      </w:r>
    </w:p>
    <w:p w14:paraId="6EC7A13F" w14:textId="77777777" w:rsidR="00C76606" w:rsidRPr="00C76606" w:rsidRDefault="00C76606" w:rsidP="00C76606">
      <w:pPr>
        <w:rPr>
          <w:b/>
          <w:bCs/>
          <w:lang w:val="es-CO"/>
        </w:rPr>
      </w:pPr>
      <w:r w:rsidRPr="00C76606">
        <w:rPr>
          <w:b/>
          <w:bCs/>
          <w:lang w:val="es-CO"/>
        </w:rPr>
        <w:lastRenderedPageBreak/>
        <w:t>Sprint 3 (Semana 3) - Historial y Notificaciones</w:t>
      </w:r>
    </w:p>
    <w:p w14:paraId="7B81E791" w14:textId="77777777" w:rsidR="00C76606" w:rsidRPr="00C76606" w:rsidRDefault="00C76606" w:rsidP="00C76606">
      <w:pPr>
        <w:numPr>
          <w:ilvl w:val="0"/>
          <w:numId w:val="14"/>
        </w:numPr>
        <w:rPr>
          <w:lang w:val="es-CO"/>
        </w:rPr>
      </w:pPr>
      <w:r w:rsidRPr="00C76606">
        <w:rPr>
          <w:b/>
          <w:bCs/>
          <w:lang w:val="es-CO"/>
        </w:rPr>
        <w:t>Día 1-2</w:t>
      </w:r>
      <w:r w:rsidRPr="00C76606">
        <w:rPr>
          <w:lang w:val="es-CO"/>
        </w:rPr>
        <w:t xml:space="preserve">: Crear sección </w:t>
      </w:r>
      <w:r w:rsidRPr="00C76606">
        <w:rPr>
          <w:i/>
          <w:iCs/>
          <w:lang w:val="es-CO"/>
        </w:rPr>
        <w:t>Historial de Compras</w:t>
      </w:r>
      <w:r w:rsidRPr="00C76606">
        <w:rPr>
          <w:lang w:val="es-CO"/>
        </w:rPr>
        <w:t xml:space="preserve"> (ID 6) en el perfil, con enlaces a dibujos comprados y opción de descarga.</w:t>
      </w:r>
    </w:p>
    <w:p w14:paraId="419DA547" w14:textId="77777777" w:rsidR="00C76606" w:rsidRPr="00C76606" w:rsidRDefault="00C76606" w:rsidP="00C76606">
      <w:pPr>
        <w:numPr>
          <w:ilvl w:val="0"/>
          <w:numId w:val="14"/>
        </w:numPr>
        <w:rPr>
          <w:lang w:val="es-CO"/>
        </w:rPr>
      </w:pPr>
      <w:r w:rsidRPr="00C76606">
        <w:rPr>
          <w:b/>
          <w:bCs/>
          <w:lang w:val="es-CO"/>
        </w:rPr>
        <w:t>Día 3-4</w:t>
      </w:r>
      <w:r w:rsidRPr="00C76606">
        <w:rPr>
          <w:lang w:val="es-CO"/>
        </w:rPr>
        <w:t xml:space="preserve">: Configurar el </w:t>
      </w:r>
      <w:r w:rsidRPr="00C76606">
        <w:rPr>
          <w:i/>
          <w:iCs/>
          <w:lang w:val="es-CO"/>
        </w:rPr>
        <w:t>Sistema de Notificaciones</w:t>
      </w:r>
      <w:r w:rsidRPr="00C76606">
        <w:rPr>
          <w:lang w:val="es-CO"/>
        </w:rPr>
        <w:t xml:space="preserve"> (ID 7): enviar confirmación de compra y alertas de nuevas obras o promociones.</w:t>
      </w:r>
    </w:p>
    <w:p w14:paraId="57DA7B85" w14:textId="77777777" w:rsidR="00C76606" w:rsidRPr="00C76606" w:rsidRDefault="00C76606" w:rsidP="00C76606">
      <w:pPr>
        <w:numPr>
          <w:ilvl w:val="0"/>
          <w:numId w:val="14"/>
        </w:numPr>
        <w:rPr>
          <w:lang w:val="es-CO"/>
        </w:rPr>
      </w:pPr>
      <w:r w:rsidRPr="00C76606">
        <w:rPr>
          <w:b/>
          <w:bCs/>
          <w:lang w:val="es-CO"/>
        </w:rPr>
        <w:t>Día 5-6</w:t>
      </w:r>
      <w:r w:rsidRPr="00C76606">
        <w:rPr>
          <w:lang w:val="es-CO"/>
        </w:rPr>
        <w:t>: Pruebas de notificaciones y visualización en el perfil.</w:t>
      </w:r>
    </w:p>
    <w:p w14:paraId="73C17847" w14:textId="77777777" w:rsidR="00C76606" w:rsidRPr="00C76606" w:rsidRDefault="00C76606" w:rsidP="00C76606">
      <w:pPr>
        <w:numPr>
          <w:ilvl w:val="0"/>
          <w:numId w:val="14"/>
        </w:numPr>
        <w:rPr>
          <w:lang w:val="es-CO"/>
        </w:rPr>
      </w:pPr>
      <w:r w:rsidRPr="00C76606">
        <w:rPr>
          <w:b/>
          <w:bCs/>
          <w:lang w:val="es-CO"/>
        </w:rPr>
        <w:t>Día 7</w:t>
      </w:r>
      <w:r w:rsidRPr="00C76606">
        <w:rPr>
          <w:lang w:val="es-CO"/>
        </w:rPr>
        <w:t>: Revisión y solución de errores.</w:t>
      </w:r>
    </w:p>
    <w:p w14:paraId="60302943" w14:textId="77777777" w:rsidR="00C76606" w:rsidRPr="00C76606" w:rsidRDefault="00C76606" w:rsidP="00C76606">
      <w:pPr>
        <w:numPr>
          <w:ilvl w:val="0"/>
          <w:numId w:val="14"/>
        </w:numPr>
        <w:rPr>
          <w:lang w:val="es-CO"/>
        </w:rPr>
      </w:pPr>
      <w:r w:rsidRPr="00C76606">
        <w:rPr>
          <w:b/>
          <w:bCs/>
          <w:lang w:val="es-CO"/>
        </w:rPr>
        <w:t>Revisión</w:t>
      </w:r>
      <w:r w:rsidRPr="00C76606">
        <w:rPr>
          <w:lang w:val="es-CO"/>
        </w:rPr>
        <w:t>: Asegurar funcionamiento de notificaciones y pruebas de usabilidad en el historial.</w:t>
      </w:r>
    </w:p>
    <w:p w14:paraId="32ABD7B7" w14:textId="77777777" w:rsidR="00C76606" w:rsidRPr="00C76606" w:rsidRDefault="00C76606" w:rsidP="00C76606">
      <w:pPr>
        <w:rPr>
          <w:b/>
          <w:bCs/>
          <w:lang w:val="es-CO"/>
        </w:rPr>
      </w:pPr>
      <w:r w:rsidRPr="00C76606">
        <w:rPr>
          <w:b/>
          <w:bCs/>
          <w:lang w:val="es-CO"/>
        </w:rPr>
        <w:t>Sprint 4 (Semana 4) - Búsqueda, Valoraciones y Diseño Final</w:t>
      </w:r>
    </w:p>
    <w:p w14:paraId="057F624C" w14:textId="77777777" w:rsidR="00C76606" w:rsidRPr="00C76606" w:rsidRDefault="00C76606" w:rsidP="00C76606">
      <w:pPr>
        <w:numPr>
          <w:ilvl w:val="0"/>
          <w:numId w:val="15"/>
        </w:numPr>
        <w:rPr>
          <w:lang w:val="es-CO"/>
        </w:rPr>
      </w:pPr>
      <w:r w:rsidRPr="00C76606">
        <w:rPr>
          <w:b/>
          <w:bCs/>
          <w:lang w:val="es-CO"/>
        </w:rPr>
        <w:t>Día 1-2</w:t>
      </w:r>
      <w:r w:rsidRPr="00C76606">
        <w:rPr>
          <w:lang w:val="es-CO"/>
        </w:rPr>
        <w:t xml:space="preserve">: Implementar </w:t>
      </w:r>
      <w:r w:rsidRPr="00C76606">
        <w:rPr>
          <w:i/>
          <w:iCs/>
          <w:lang w:val="es-CO"/>
        </w:rPr>
        <w:t>Búsqueda y Filtrado</w:t>
      </w:r>
      <w:r w:rsidRPr="00C76606">
        <w:rPr>
          <w:lang w:val="es-CO"/>
        </w:rPr>
        <w:t xml:space="preserve"> (ID 8) para dibujos según título, autor, precio, popularidad, y fecha.</w:t>
      </w:r>
    </w:p>
    <w:p w14:paraId="02EAB6C9" w14:textId="77777777" w:rsidR="00C76606" w:rsidRPr="00C76606" w:rsidRDefault="00C76606" w:rsidP="00C76606">
      <w:pPr>
        <w:numPr>
          <w:ilvl w:val="0"/>
          <w:numId w:val="15"/>
        </w:numPr>
        <w:rPr>
          <w:lang w:val="es-CO"/>
        </w:rPr>
      </w:pPr>
      <w:r w:rsidRPr="00C76606">
        <w:rPr>
          <w:b/>
          <w:bCs/>
          <w:lang w:val="es-CO"/>
        </w:rPr>
        <w:t>Día 3-4</w:t>
      </w:r>
      <w:r w:rsidRPr="00C76606">
        <w:rPr>
          <w:lang w:val="es-CO"/>
        </w:rPr>
        <w:t xml:space="preserve">: Desarrollar </w:t>
      </w:r>
      <w:r w:rsidRPr="00C76606">
        <w:rPr>
          <w:i/>
          <w:iCs/>
          <w:lang w:val="es-CO"/>
        </w:rPr>
        <w:t>Sistema de Valoraciones y Comentarios</w:t>
      </w:r>
      <w:r w:rsidRPr="00C76606">
        <w:rPr>
          <w:lang w:val="es-CO"/>
        </w:rPr>
        <w:t xml:space="preserve"> (ID 9): permitir reseñas y mostrar promedio en el </w:t>
      </w:r>
      <w:proofErr w:type="spellStart"/>
      <w:r w:rsidRPr="00C76606">
        <w:rPr>
          <w:lang w:val="es-CO"/>
        </w:rPr>
        <w:t>feed</w:t>
      </w:r>
      <w:proofErr w:type="spellEnd"/>
      <w:r w:rsidRPr="00C76606">
        <w:rPr>
          <w:lang w:val="es-CO"/>
        </w:rPr>
        <w:t>.</w:t>
      </w:r>
    </w:p>
    <w:p w14:paraId="0172E0D7" w14:textId="77777777" w:rsidR="00C76606" w:rsidRPr="00C76606" w:rsidRDefault="00C76606" w:rsidP="00C76606">
      <w:pPr>
        <w:numPr>
          <w:ilvl w:val="0"/>
          <w:numId w:val="15"/>
        </w:numPr>
        <w:rPr>
          <w:lang w:val="es-CO"/>
        </w:rPr>
      </w:pPr>
      <w:r w:rsidRPr="00C76606">
        <w:rPr>
          <w:b/>
          <w:bCs/>
          <w:lang w:val="es-CO"/>
        </w:rPr>
        <w:t>Día 5</w:t>
      </w:r>
      <w:r w:rsidRPr="00C76606">
        <w:rPr>
          <w:lang w:val="es-CO"/>
        </w:rPr>
        <w:t xml:space="preserve">: Ajustar la </w:t>
      </w:r>
      <w:r w:rsidRPr="00C76606">
        <w:rPr>
          <w:i/>
          <w:iCs/>
          <w:lang w:val="es-CO"/>
        </w:rPr>
        <w:t>Interfaz y Diseño Clásico</w:t>
      </w:r>
      <w:r w:rsidRPr="00C76606">
        <w:rPr>
          <w:lang w:val="es-CO"/>
        </w:rPr>
        <w:t xml:space="preserve"> (ID 10): colores neutros, claridad en la navegación.</w:t>
      </w:r>
    </w:p>
    <w:p w14:paraId="2F2844D7" w14:textId="77777777" w:rsidR="00C76606" w:rsidRPr="00C76606" w:rsidRDefault="00C76606" w:rsidP="00C76606">
      <w:pPr>
        <w:numPr>
          <w:ilvl w:val="0"/>
          <w:numId w:val="15"/>
        </w:numPr>
        <w:rPr>
          <w:lang w:val="es-CO"/>
        </w:rPr>
      </w:pPr>
      <w:r w:rsidRPr="00C76606">
        <w:rPr>
          <w:b/>
          <w:bCs/>
          <w:lang w:val="es-CO"/>
        </w:rPr>
        <w:t>Día 6-7</w:t>
      </w:r>
      <w:r w:rsidRPr="00C76606">
        <w:rPr>
          <w:lang w:val="es-CO"/>
        </w:rPr>
        <w:t>: Pruebas de usabilidad en general y resolución de problemas.</w:t>
      </w:r>
    </w:p>
    <w:p w14:paraId="36E5C770" w14:textId="77777777" w:rsidR="00C76606" w:rsidRPr="00C76606" w:rsidRDefault="00C76606" w:rsidP="00C76606">
      <w:pPr>
        <w:numPr>
          <w:ilvl w:val="0"/>
          <w:numId w:val="15"/>
        </w:numPr>
        <w:rPr>
          <w:lang w:val="es-CO"/>
        </w:rPr>
      </w:pPr>
      <w:r w:rsidRPr="00C76606">
        <w:rPr>
          <w:b/>
          <w:bCs/>
          <w:lang w:val="es-CO"/>
        </w:rPr>
        <w:t>Revisión Final</w:t>
      </w:r>
      <w:r w:rsidRPr="00C76606">
        <w:rPr>
          <w:lang w:val="es-CO"/>
        </w:rPr>
        <w:t>: Validar migración a la base de datos y comprobar que todas las funcionalidades funcionan correctamente.</w:t>
      </w:r>
    </w:p>
    <w:p w14:paraId="7C680B9E" w14:textId="77777777" w:rsidR="00C76606" w:rsidRDefault="00C76606" w:rsidP="00C76606"/>
    <w:p w14:paraId="750CCF44" w14:textId="77777777" w:rsidR="005D374A" w:rsidRDefault="005D374A" w:rsidP="00C76606"/>
    <w:p w14:paraId="2C6D5D58" w14:textId="77777777" w:rsidR="005D374A" w:rsidRDefault="005D374A" w:rsidP="00C76606"/>
    <w:p w14:paraId="50286748" w14:textId="77777777" w:rsidR="005D374A" w:rsidRDefault="005D374A" w:rsidP="00C76606"/>
    <w:p w14:paraId="1123E54C" w14:textId="77777777" w:rsidR="005D374A" w:rsidRDefault="005D374A" w:rsidP="00C76606"/>
    <w:p w14:paraId="5543D3A1" w14:textId="77777777" w:rsidR="005D374A" w:rsidRDefault="005D374A" w:rsidP="00C76606"/>
    <w:p w14:paraId="6A0FFE21" w14:textId="77777777" w:rsidR="005D374A" w:rsidRDefault="005D374A" w:rsidP="00C76606"/>
    <w:p w14:paraId="2EFE9F7A" w14:textId="77777777" w:rsidR="005D374A" w:rsidRDefault="005D374A" w:rsidP="00C76606"/>
    <w:p w14:paraId="16380485" w14:textId="77777777" w:rsidR="005D374A" w:rsidRDefault="005D374A" w:rsidP="00C76606"/>
    <w:p w14:paraId="1ADA3061" w14:textId="77777777" w:rsidR="005D374A" w:rsidRPr="00C76606" w:rsidRDefault="005D374A" w:rsidP="00C76606"/>
    <w:p w14:paraId="4519BDF6" w14:textId="3B3DA99F" w:rsidR="00C76606" w:rsidRDefault="00C76606" w:rsidP="00C76606">
      <w:pPr>
        <w:pStyle w:val="Ttulo1"/>
        <w:numPr>
          <w:ilvl w:val="0"/>
          <w:numId w:val="10"/>
        </w:numPr>
      </w:pPr>
      <w:r>
        <w:lastRenderedPageBreak/>
        <w:t>TAREAS PLANIFICADAS</w:t>
      </w:r>
    </w:p>
    <w:p w14:paraId="095C0F3C" w14:textId="77777777" w:rsidR="00C76606" w:rsidRDefault="00C76606" w:rsidP="00C76606"/>
    <w:p w14:paraId="50F3DBF8" w14:textId="781E161D" w:rsidR="005D374A" w:rsidRPr="005D374A" w:rsidRDefault="005D374A" w:rsidP="005D374A">
      <w:pPr>
        <w:rPr>
          <w:b/>
          <w:bCs/>
        </w:rPr>
      </w:pPr>
      <w:proofErr w:type="spellStart"/>
      <w:r w:rsidRPr="005D374A">
        <w:rPr>
          <w:b/>
          <w:bCs/>
        </w:rPr>
        <w:t>Historias</w:t>
      </w:r>
      <w:proofErr w:type="spellEnd"/>
      <w:r w:rsidRPr="005D374A">
        <w:rPr>
          <w:b/>
          <w:bCs/>
        </w:rPr>
        <w:t xml:space="preserve"> De </w:t>
      </w:r>
      <w:proofErr w:type="spellStart"/>
      <w:r w:rsidRPr="005D374A">
        <w:rPr>
          <w:b/>
          <w:bCs/>
        </w:rPr>
        <w:t>Usuario</w:t>
      </w:r>
      <w:proofErr w:type="spellEnd"/>
      <w:r w:rsidRPr="005D374A">
        <w:rPr>
          <w:b/>
          <w:bCs/>
        </w:rPr>
        <w:t xml:space="preserve"> </w:t>
      </w:r>
    </w:p>
    <w:p w14:paraId="18BB285F" w14:textId="5AE58F2E" w:rsidR="005D374A" w:rsidRPr="005D374A" w:rsidRDefault="005D374A" w:rsidP="005D374A">
      <w:pPr>
        <w:rPr>
          <w:lang w:val="es-CO"/>
        </w:rPr>
      </w:pPr>
      <w:r>
        <w:rPr>
          <w:lang w:val="es-CO"/>
        </w:rPr>
        <w:t xml:space="preserve">El recuadro presentado </w:t>
      </w:r>
      <w:r w:rsidRPr="005D374A">
        <w:rPr>
          <w:lang w:val="es-CO"/>
        </w:rPr>
        <w:t>describe una serie de historias de usuario diseñadas para guiar el desarrollo de una plataforma de compra y visualización de arte digital. Las historias de usuario han sido estructuradas para capturar las necesidades y expectativas de los distintos tipos de usuarios que interactuarán con la plataforma, incluyendo clientes, artistas y administradores.</w:t>
      </w:r>
    </w:p>
    <w:p w14:paraId="5F089189" w14:textId="77777777" w:rsidR="005D374A" w:rsidRPr="005D374A" w:rsidRDefault="005D374A" w:rsidP="005D374A">
      <w:pPr>
        <w:rPr>
          <w:lang w:val="es-CO"/>
        </w:rPr>
      </w:pPr>
      <w:r w:rsidRPr="005D374A">
        <w:rPr>
          <w:lang w:val="es-CO"/>
        </w:rPr>
        <w:t>Cada historia de usuario está compuesta por tres elementos clave:</w:t>
      </w:r>
    </w:p>
    <w:p w14:paraId="66C42A7B" w14:textId="77777777" w:rsidR="005D374A" w:rsidRPr="005D374A" w:rsidRDefault="005D374A" w:rsidP="005D374A">
      <w:pPr>
        <w:numPr>
          <w:ilvl w:val="0"/>
          <w:numId w:val="16"/>
        </w:numPr>
        <w:rPr>
          <w:lang w:val="es-CO"/>
        </w:rPr>
      </w:pPr>
      <w:r w:rsidRPr="005D374A">
        <w:rPr>
          <w:b/>
          <w:bCs/>
          <w:lang w:val="es-CO"/>
        </w:rPr>
        <w:t>Tipo de usuario:</w:t>
      </w:r>
      <w:r w:rsidRPr="005D374A">
        <w:rPr>
          <w:lang w:val="es-CO"/>
        </w:rPr>
        <w:t xml:space="preserve"> Define quién es el usuario que interactuará con la funcionalidad, como un cliente, un autor o un usuario registrado.</w:t>
      </w:r>
    </w:p>
    <w:p w14:paraId="0E9E983D" w14:textId="77777777" w:rsidR="005D374A" w:rsidRPr="005D374A" w:rsidRDefault="005D374A" w:rsidP="005D374A">
      <w:pPr>
        <w:numPr>
          <w:ilvl w:val="0"/>
          <w:numId w:val="16"/>
        </w:numPr>
        <w:rPr>
          <w:lang w:val="es-CO"/>
        </w:rPr>
      </w:pPr>
      <w:r w:rsidRPr="005D374A">
        <w:rPr>
          <w:b/>
          <w:bCs/>
          <w:lang w:val="es-CO"/>
        </w:rPr>
        <w:t>Funcionalidad deseada:</w:t>
      </w:r>
      <w:r w:rsidRPr="005D374A">
        <w:rPr>
          <w:lang w:val="es-CO"/>
        </w:rPr>
        <w:t xml:space="preserve"> Describe la acción específica que el usuario desea realizar en la plataforma.</w:t>
      </w:r>
    </w:p>
    <w:p w14:paraId="754310AF" w14:textId="77777777" w:rsidR="005D374A" w:rsidRPr="005D374A" w:rsidRDefault="005D374A" w:rsidP="005D374A">
      <w:pPr>
        <w:numPr>
          <w:ilvl w:val="0"/>
          <w:numId w:val="16"/>
        </w:numPr>
        <w:rPr>
          <w:lang w:val="es-CO"/>
        </w:rPr>
      </w:pPr>
      <w:r w:rsidRPr="005D374A">
        <w:rPr>
          <w:b/>
          <w:bCs/>
          <w:lang w:val="es-CO"/>
        </w:rPr>
        <w:t>Motivo o beneficio:</w:t>
      </w:r>
      <w:r w:rsidRPr="005D374A">
        <w:rPr>
          <w:lang w:val="es-CO"/>
        </w:rPr>
        <w:t xml:space="preserve"> Explica la razón por la cual la funcionalidad es valiosa para el usuario, resaltando el propósito y la importancia de la funcionalidad en términos de experiencia y eficiencia.</w:t>
      </w:r>
    </w:p>
    <w:p w14:paraId="7C405DCE" w14:textId="77777777" w:rsidR="005D374A" w:rsidRDefault="005D374A" w:rsidP="005D37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D374A" w14:paraId="5E47C076" w14:textId="77777777" w:rsidTr="003629F1">
        <w:tc>
          <w:tcPr>
            <w:tcW w:w="2880" w:type="dxa"/>
          </w:tcPr>
          <w:p w14:paraId="364A982E" w14:textId="77777777" w:rsidR="005D374A" w:rsidRDefault="005D374A" w:rsidP="003629F1">
            <w:r>
              <w:t>ID</w:t>
            </w:r>
          </w:p>
        </w:tc>
        <w:tc>
          <w:tcPr>
            <w:tcW w:w="2880" w:type="dxa"/>
          </w:tcPr>
          <w:p w14:paraId="66BCE371" w14:textId="77777777" w:rsidR="005D374A" w:rsidRDefault="005D374A" w:rsidP="003629F1">
            <w:proofErr w:type="spellStart"/>
            <w:r>
              <w:t>Funcionalidad</w:t>
            </w:r>
            <w:proofErr w:type="spellEnd"/>
          </w:p>
        </w:tc>
        <w:tc>
          <w:tcPr>
            <w:tcW w:w="2880" w:type="dxa"/>
          </w:tcPr>
          <w:p w14:paraId="776E51DF" w14:textId="77777777" w:rsidR="005D374A" w:rsidRDefault="005D374A" w:rsidP="003629F1">
            <w:proofErr w:type="spellStart"/>
            <w:r>
              <w:t>Descripción</w:t>
            </w:r>
            <w:proofErr w:type="spellEnd"/>
          </w:p>
        </w:tc>
      </w:tr>
      <w:tr w:rsidR="005D374A" w14:paraId="1CC7FC0A" w14:textId="77777777" w:rsidTr="003629F1">
        <w:tc>
          <w:tcPr>
            <w:tcW w:w="2880" w:type="dxa"/>
          </w:tcPr>
          <w:p w14:paraId="01AF50CD" w14:textId="77777777" w:rsidR="005D374A" w:rsidRDefault="005D374A" w:rsidP="003629F1">
            <w:r>
              <w:t>1</w:t>
            </w:r>
          </w:p>
        </w:tc>
        <w:tc>
          <w:tcPr>
            <w:tcW w:w="2880" w:type="dxa"/>
          </w:tcPr>
          <w:p w14:paraId="3DBB8B76" w14:textId="77777777" w:rsidR="005D374A" w:rsidRDefault="005D374A" w:rsidP="003629F1">
            <w:proofErr w:type="spellStart"/>
            <w:r>
              <w:t>Registro</w:t>
            </w:r>
            <w:proofErr w:type="spellEnd"/>
            <w:r>
              <w:t xml:space="preserve"> y </w:t>
            </w:r>
            <w:proofErr w:type="spellStart"/>
            <w:r>
              <w:t>autenticación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</w:p>
        </w:tc>
        <w:tc>
          <w:tcPr>
            <w:tcW w:w="2880" w:type="dxa"/>
          </w:tcPr>
          <w:p w14:paraId="5EE1F02E" w14:textId="77777777" w:rsidR="005D374A" w:rsidRDefault="005D374A" w:rsidP="003629F1">
            <w:r>
              <w:t xml:space="preserve">Como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registrarme</w:t>
            </w:r>
            <w:proofErr w:type="spellEnd"/>
            <w:r>
              <w:t xml:space="preserve"> y </w:t>
            </w:r>
            <w:proofErr w:type="spellStart"/>
            <w:r>
              <w:t>autenticarme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segura</w:t>
            </w:r>
            <w:proofErr w:type="spellEnd"/>
            <w:r>
              <w:t xml:space="preserve"> para </w:t>
            </w:r>
            <w:proofErr w:type="spellStart"/>
            <w:r>
              <w:t>proteger</w:t>
            </w:r>
            <w:proofErr w:type="spellEnd"/>
            <w:r>
              <w:t xml:space="preserve"> mi </w:t>
            </w:r>
            <w:proofErr w:type="spellStart"/>
            <w:r>
              <w:t>cuenta</w:t>
            </w:r>
            <w:proofErr w:type="spellEnd"/>
            <w:r>
              <w:t xml:space="preserve"> y </w:t>
            </w:r>
            <w:proofErr w:type="spellStart"/>
            <w:r>
              <w:t>poder</w:t>
            </w:r>
            <w:proofErr w:type="spellEnd"/>
            <w:r>
              <w:t xml:space="preserve"> acceder al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fácilmente</w:t>
            </w:r>
            <w:proofErr w:type="spellEnd"/>
            <w:r>
              <w:t>.</w:t>
            </w:r>
          </w:p>
        </w:tc>
      </w:tr>
      <w:tr w:rsidR="005D374A" w14:paraId="09C0393C" w14:textId="77777777" w:rsidTr="003629F1">
        <w:tc>
          <w:tcPr>
            <w:tcW w:w="2880" w:type="dxa"/>
          </w:tcPr>
          <w:p w14:paraId="3F1CD19E" w14:textId="77777777" w:rsidR="005D374A" w:rsidRDefault="005D374A" w:rsidP="003629F1">
            <w:r>
              <w:t>2</w:t>
            </w:r>
          </w:p>
        </w:tc>
        <w:tc>
          <w:tcPr>
            <w:tcW w:w="2880" w:type="dxa"/>
          </w:tcPr>
          <w:p w14:paraId="4FA266E6" w14:textId="77777777" w:rsidR="005D374A" w:rsidRDefault="005D374A" w:rsidP="003629F1">
            <w:proofErr w:type="spellStart"/>
            <w:r>
              <w:t>Perfil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  <w:tc>
          <w:tcPr>
            <w:tcW w:w="2880" w:type="dxa"/>
          </w:tcPr>
          <w:p w14:paraId="245270DB" w14:textId="77777777" w:rsidR="005D374A" w:rsidRDefault="005D374A" w:rsidP="003629F1">
            <w:r>
              <w:t xml:space="preserve">Como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registrado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crear</w:t>
            </w:r>
            <w:proofErr w:type="spellEnd"/>
            <w:r>
              <w:t xml:space="preserve"> un </w:t>
            </w:r>
            <w:proofErr w:type="spellStart"/>
            <w:r>
              <w:t>perfil</w:t>
            </w:r>
            <w:proofErr w:type="spellEnd"/>
            <w:r>
              <w:t xml:space="preserve"> con </w:t>
            </w:r>
            <w:proofErr w:type="spellStart"/>
            <w:r>
              <w:t>foto</w:t>
            </w:r>
            <w:proofErr w:type="spellEnd"/>
            <w:r>
              <w:t xml:space="preserve"> y </w:t>
            </w:r>
            <w:proofErr w:type="spellStart"/>
            <w:r>
              <w:t>biografía</w:t>
            </w:r>
            <w:proofErr w:type="spellEnd"/>
            <w:r>
              <w:t xml:space="preserve"> para </w:t>
            </w:r>
            <w:proofErr w:type="spellStart"/>
            <w:r>
              <w:t>personalizar</w:t>
            </w:r>
            <w:proofErr w:type="spellEnd"/>
            <w:r>
              <w:t xml:space="preserve"> mi </w:t>
            </w:r>
            <w:proofErr w:type="spellStart"/>
            <w:r>
              <w:t>cuenta</w:t>
            </w:r>
            <w:proofErr w:type="spellEnd"/>
            <w:r>
              <w:t xml:space="preserve"> y </w:t>
            </w:r>
            <w:proofErr w:type="spellStart"/>
            <w:r>
              <w:t>ver</w:t>
            </w:r>
            <w:proofErr w:type="spellEnd"/>
            <w:r>
              <w:t xml:space="preserve"> un </w:t>
            </w:r>
            <w:proofErr w:type="spellStart"/>
            <w:r>
              <w:t>historial</w:t>
            </w:r>
            <w:proofErr w:type="spellEnd"/>
            <w:r>
              <w:t xml:space="preserve"> de mis </w:t>
            </w:r>
            <w:proofErr w:type="spellStart"/>
            <w:r>
              <w:t>compras</w:t>
            </w:r>
            <w:proofErr w:type="spellEnd"/>
            <w:r>
              <w:t>.</w:t>
            </w:r>
          </w:p>
        </w:tc>
      </w:tr>
      <w:tr w:rsidR="005D374A" w14:paraId="5C6556B5" w14:textId="77777777" w:rsidTr="003629F1">
        <w:tc>
          <w:tcPr>
            <w:tcW w:w="2880" w:type="dxa"/>
          </w:tcPr>
          <w:p w14:paraId="2E6064B3" w14:textId="77777777" w:rsidR="005D374A" w:rsidRDefault="005D374A" w:rsidP="003629F1">
            <w:r>
              <w:t>3</w:t>
            </w:r>
          </w:p>
        </w:tc>
        <w:tc>
          <w:tcPr>
            <w:tcW w:w="2880" w:type="dxa"/>
          </w:tcPr>
          <w:p w14:paraId="4303FFD1" w14:textId="77777777" w:rsidR="005D374A" w:rsidRDefault="005D374A" w:rsidP="003629F1">
            <w:r>
              <w:t xml:space="preserve">Feed de </w:t>
            </w:r>
            <w:proofErr w:type="spellStart"/>
            <w:r>
              <w:t>Compra</w:t>
            </w:r>
            <w:proofErr w:type="spellEnd"/>
          </w:p>
        </w:tc>
        <w:tc>
          <w:tcPr>
            <w:tcW w:w="2880" w:type="dxa"/>
          </w:tcPr>
          <w:p w14:paraId="0B79D822" w14:textId="77777777" w:rsidR="005D374A" w:rsidRDefault="005D374A" w:rsidP="003629F1">
            <w:r>
              <w:t xml:space="preserve">Como </w:t>
            </w: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un feed de </w:t>
            </w:r>
            <w:proofErr w:type="spellStart"/>
            <w:r>
              <w:t>dibujos</w:t>
            </w:r>
            <w:proofErr w:type="spellEnd"/>
            <w:r>
              <w:t xml:space="preserve"> con </w:t>
            </w:r>
            <w:proofErr w:type="spellStart"/>
            <w:r>
              <w:t>miniaturas</w:t>
            </w:r>
            <w:proofErr w:type="spellEnd"/>
            <w:r>
              <w:t xml:space="preserve">, </w:t>
            </w:r>
            <w:proofErr w:type="spellStart"/>
            <w:r>
              <w:t>título</w:t>
            </w:r>
            <w:proofErr w:type="spellEnd"/>
            <w:r>
              <w:t xml:space="preserve">, </w:t>
            </w:r>
            <w:proofErr w:type="spellStart"/>
            <w:r>
              <w:t>precio</w:t>
            </w:r>
            <w:proofErr w:type="spellEnd"/>
            <w:r>
              <w:t xml:space="preserve"> y </w:t>
            </w:r>
            <w:proofErr w:type="spellStart"/>
            <w:r>
              <w:t>autor</w:t>
            </w:r>
            <w:proofErr w:type="spellEnd"/>
            <w:r>
              <w:t xml:space="preserve"> para </w:t>
            </w:r>
            <w:proofErr w:type="spellStart"/>
            <w:r>
              <w:t>explorar</w:t>
            </w:r>
            <w:proofErr w:type="spellEnd"/>
            <w:r>
              <w:t xml:space="preserve"> y </w:t>
            </w:r>
            <w:proofErr w:type="spellStart"/>
            <w:r>
              <w:t>comprar</w:t>
            </w:r>
            <w:proofErr w:type="spellEnd"/>
            <w:r>
              <w:t xml:space="preserve"> </w:t>
            </w:r>
            <w:proofErr w:type="spellStart"/>
            <w:r>
              <w:t>dibujos</w:t>
            </w:r>
            <w:proofErr w:type="spellEnd"/>
            <w:r>
              <w:t xml:space="preserve"> </w:t>
            </w:r>
            <w:proofErr w:type="spellStart"/>
            <w:r>
              <w:t>fácilmente</w:t>
            </w:r>
            <w:proofErr w:type="spellEnd"/>
            <w:r>
              <w:t>.</w:t>
            </w:r>
          </w:p>
        </w:tc>
      </w:tr>
      <w:tr w:rsidR="005D374A" w14:paraId="181EFBC4" w14:textId="77777777" w:rsidTr="003629F1">
        <w:tc>
          <w:tcPr>
            <w:tcW w:w="2880" w:type="dxa"/>
          </w:tcPr>
          <w:p w14:paraId="36BC4D19" w14:textId="77777777" w:rsidR="005D374A" w:rsidRDefault="005D374A" w:rsidP="003629F1">
            <w:r>
              <w:t>4</w:t>
            </w:r>
          </w:p>
        </w:tc>
        <w:tc>
          <w:tcPr>
            <w:tcW w:w="2880" w:type="dxa"/>
          </w:tcPr>
          <w:p w14:paraId="70E68EC5" w14:textId="77777777" w:rsidR="005D374A" w:rsidRDefault="005D374A" w:rsidP="003629F1"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</w:p>
        </w:tc>
        <w:tc>
          <w:tcPr>
            <w:tcW w:w="2880" w:type="dxa"/>
          </w:tcPr>
          <w:p w14:paraId="580021D6" w14:textId="77777777" w:rsidR="005D374A" w:rsidRDefault="005D374A" w:rsidP="003629F1">
            <w:r>
              <w:t xml:space="preserve">Como </w:t>
            </w: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pantalla</w:t>
            </w:r>
            <w:proofErr w:type="spellEnd"/>
            <w:r>
              <w:t xml:space="preserve"> </w:t>
            </w:r>
            <w:proofErr w:type="spellStart"/>
            <w:r>
              <w:t>detallada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 con imagen de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calidad</w:t>
            </w:r>
            <w:proofErr w:type="spellEnd"/>
            <w:r>
              <w:t xml:space="preserve">, </w:t>
            </w:r>
            <w:proofErr w:type="spellStart"/>
            <w:r>
              <w:t>descripción</w:t>
            </w:r>
            <w:proofErr w:type="spellEnd"/>
            <w:r>
              <w:t xml:space="preserve">, y </w:t>
            </w:r>
            <w:proofErr w:type="spellStart"/>
            <w:r>
              <w:t>precio</w:t>
            </w:r>
            <w:proofErr w:type="spellEnd"/>
            <w:r>
              <w:t xml:space="preserve"> para </w:t>
            </w:r>
            <w:proofErr w:type="spellStart"/>
            <w:r>
              <w:t>entender</w:t>
            </w:r>
            <w:proofErr w:type="spellEnd"/>
            <w:r>
              <w:t xml:space="preserve">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el</w:t>
            </w:r>
            <w:proofErr w:type="spellEnd"/>
            <w:r>
              <w:t xml:space="preserve"> </w:t>
            </w:r>
            <w:proofErr w:type="spellStart"/>
            <w:r>
              <w:t>dibujo</w:t>
            </w:r>
            <w:proofErr w:type="spellEnd"/>
            <w:r>
              <w:t xml:space="preserve"> antes de </w:t>
            </w:r>
            <w:proofErr w:type="spellStart"/>
            <w:r>
              <w:t>comprarlo</w:t>
            </w:r>
            <w:proofErr w:type="spellEnd"/>
            <w:r>
              <w:t>.</w:t>
            </w:r>
          </w:p>
        </w:tc>
      </w:tr>
      <w:tr w:rsidR="005D374A" w14:paraId="371E61AD" w14:textId="77777777" w:rsidTr="003629F1">
        <w:tc>
          <w:tcPr>
            <w:tcW w:w="2880" w:type="dxa"/>
          </w:tcPr>
          <w:p w14:paraId="77AD4CB1" w14:textId="77777777" w:rsidR="005D374A" w:rsidRDefault="005D374A" w:rsidP="003629F1">
            <w:r>
              <w:lastRenderedPageBreak/>
              <w:t>5</w:t>
            </w:r>
          </w:p>
        </w:tc>
        <w:tc>
          <w:tcPr>
            <w:tcW w:w="2880" w:type="dxa"/>
          </w:tcPr>
          <w:p w14:paraId="4E640EDF" w14:textId="77777777" w:rsidR="005D374A" w:rsidRDefault="005D374A" w:rsidP="003629F1">
            <w:proofErr w:type="spellStart"/>
            <w:r>
              <w:t>Perfil</w:t>
            </w:r>
            <w:proofErr w:type="spellEnd"/>
            <w:r>
              <w:t xml:space="preserve"> del Autor</w:t>
            </w:r>
          </w:p>
        </w:tc>
        <w:tc>
          <w:tcPr>
            <w:tcW w:w="2880" w:type="dxa"/>
          </w:tcPr>
          <w:p w14:paraId="6F9B627E" w14:textId="77777777" w:rsidR="005D374A" w:rsidRDefault="005D374A" w:rsidP="003629F1">
            <w:r>
              <w:t xml:space="preserve">Como </w:t>
            </w:r>
            <w:proofErr w:type="spellStart"/>
            <w:r>
              <w:t>autor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sección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mi </w:t>
            </w:r>
            <w:proofErr w:type="spellStart"/>
            <w:r>
              <w:t>perfil</w:t>
            </w:r>
            <w:proofErr w:type="spellEnd"/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compartir</w:t>
            </w:r>
            <w:proofErr w:type="spellEnd"/>
            <w:r>
              <w:t xml:space="preserve"> mis </w:t>
            </w:r>
            <w:proofErr w:type="spellStart"/>
            <w:r>
              <w:t>obras</w:t>
            </w:r>
            <w:proofErr w:type="spellEnd"/>
            <w:r>
              <w:t xml:space="preserve"> de </w:t>
            </w:r>
            <w:proofErr w:type="spellStart"/>
            <w:r>
              <w:t>arte</w:t>
            </w:r>
            <w:proofErr w:type="spellEnd"/>
            <w:r>
              <w:t xml:space="preserve"> para </w:t>
            </w:r>
            <w:proofErr w:type="spellStart"/>
            <w:r>
              <w:t>exponer</w:t>
            </w:r>
            <w:proofErr w:type="spellEnd"/>
            <w:r>
              <w:t xml:space="preserve"> mi </w:t>
            </w:r>
            <w:proofErr w:type="spellStart"/>
            <w:r>
              <w:t>trabajo</w:t>
            </w:r>
            <w:proofErr w:type="spellEnd"/>
            <w:r>
              <w:t xml:space="preserve"> al </w:t>
            </w:r>
            <w:proofErr w:type="spellStart"/>
            <w:r>
              <w:t>público</w:t>
            </w:r>
            <w:proofErr w:type="spellEnd"/>
            <w:r>
              <w:t>.</w:t>
            </w:r>
          </w:p>
        </w:tc>
      </w:tr>
      <w:tr w:rsidR="005D374A" w14:paraId="39D1D148" w14:textId="77777777" w:rsidTr="003629F1">
        <w:tc>
          <w:tcPr>
            <w:tcW w:w="2880" w:type="dxa"/>
          </w:tcPr>
          <w:p w14:paraId="239604E3" w14:textId="77777777" w:rsidR="005D374A" w:rsidRDefault="005D374A" w:rsidP="003629F1">
            <w:r>
              <w:t>6</w:t>
            </w:r>
          </w:p>
        </w:tc>
        <w:tc>
          <w:tcPr>
            <w:tcW w:w="2880" w:type="dxa"/>
          </w:tcPr>
          <w:p w14:paraId="4D46468A" w14:textId="77777777" w:rsidR="005D374A" w:rsidRDefault="005D374A" w:rsidP="003629F1">
            <w:proofErr w:type="spellStart"/>
            <w:r>
              <w:t>Historial</w:t>
            </w:r>
            <w:proofErr w:type="spellEnd"/>
            <w:r>
              <w:t xml:space="preserve"> de </w:t>
            </w:r>
            <w:proofErr w:type="spellStart"/>
            <w:r>
              <w:t>Compras</w:t>
            </w:r>
            <w:proofErr w:type="spellEnd"/>
          </w:p>
        </w:tc>
        <w:tc>
          <w:tcPr>
            <w:tcW w:w="2880" w:type="dxa"/>
          </w:tcPr>
          <w:p w14:paraId="1C0D0051" w14:textId="77777777" w:rsidR="005D374A" w:rsidRDefault="005D374A" w:rsidP="003629F1">
            <w:r>
              <w:t xml:space="preserve">Como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registrado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acceder a un </w:t>
            </w:r>
            <w:proofErr w:type="spellStart"/>
            <w:r>
              <w:t>historial</w:t>
            </w:r>
            <w:proofErr w:type="spellEnd"/>
            <w:r>
              <w:t xml:space="preserve"> de </w:t>
            </w:r>
            <w:proofErr w:type="spellStart"/>
            <w:r>
              <w:t>compras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mi </w:t>
            </w:r>
            <w:proofErr w:type="spellStart"/>
            <w:r>
              <w:t>perfil</w:t>
            </w:r>
            <w:proofErr w:type="spellEnd"/>
            <w:r>
              <w:t xml:space="preserve"> para </w:t>
            </w:r>
            <w:proofErr w:type="spellStart"/>
            <w:r>
              <w:t>descargar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resolución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dibujos</w:t>
            </w:r>
            <w:proofErr w:type="spellEnd"/>
            <w:r>
              <w:t xml:space="preserve"> que he </w:t>
            </w:r>
            <w:proofErr w:type="spellStart"/>
            <w:r>
              <w:t>comprado</w:t>
            </w:r>
            <w:proofErr w:type="spellEnd"/>
            <w:r>
              <w:t>.</w:t>
            </w:r>
          </w:p>
        </w:tc>
      </w:tr>
      <w:tr w:rsidR="005D374A" w14:paraId="495C999D" w14:textId="77777777" w:rsidTr="003629F1">
        <w:tc>
          <w:tcPr>
            <w:tcW w:w="2880" w:type="dxa"/>
          </w:tcPr>
          <w:p w14:paraId="4156974A" w14:textId="77777777" w:rsidR="005D374A" w:rsidRDefault="005D374A" w:rsidP="003629F1">
            <w:r>
              <w:t>7</w:t>
            </w:r>
          </w:p>
        </w:tc>
        <w:tc>
          <w:tcPr>
            <w:tcW w:w="2880" w:type="dxa"/>
          </w:tcPr>
          <w:p w14:paraId="31F6CD72" w14:textId="77777777" w:rsidR="005D374A" w:rsidRDefault="005D374A" w:rsidP="003629F1">
            <w:r>
              <w:t xml:space="preserve">Sistema de </w:t>
            </w:r>
            <w:proofErr w:type="spellStart"/>
            <w:r>
              <w:t>Notificaciones</w:t>
            </w:r>
            <w:proofErr w:type="spellEnd"/>
          </w:p>
        </w:tc>
        <w:tc>
          <w:tcPr>
            <w:tcW w:w="2880" w:type="dxa"/>
          </w:tcPr>
          <w:p w14:paraId="643466E7" w14:textId="77777777" w:rsidR="005D374A" w:rsidRDefault="005D374A" w:rsidP="003629F1">
            <w:r>
              <w:t xml:space="preserve">Como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recibir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  <w:r>
              <w:t xml:space="preserve"> de </w:t>
            </w:r>
            <w:proofErr w:type="spellStart"/>
            <w:r>
              <w:t>confirmación</w:t>
            </w:r>
            <w:proofErr w:type="spellEnd"/>
            <w:r>
              <w:t xml:space="preserve"> de </w:t>
            </w:r>
            <w:proofErr w:type="spellStart"/>
            <w:r>
              <w:t>compras</w:t>
            </w:r>
            <w:proofErr w:type="spellEnd"/>
            <w:r>
              <w:t xml:space="preserve"> y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dibujos</w:t>
            </w:r>
            <w:proofErr w:type="spellEnd"/>
            <w:r>
              <w:t xml:space="preserve"> o </w:t>
            </w:r>
            <w:proofErr w:type="spellStart"/>
            <w:r>
              <w:t>promociones</w:t>
            </w:r>
            <w:proofErr w:type="spellEnd"/>
            <w:r>
              <w:t xml:space="preserve"> para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informado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contenido</w:t>
            </w:r>
            <w:proofErr w:type="spellEnd"/>
            <w:r>
              <w:t xml:space="preserve"> de mi </w:t>
            </w:r>
            <w:proofErr w:type="spellStart"/>
            <w:r>
              <w:t>interés</w:t>
            </w:r>
            <w:proofErr w:type="spellEnd"/>
            <w:r>
              <w:t>.</w:t>
            </w:r>
          </w:p>
        </w:tc>
      </w:tr>
      <w:tr w:rsidR="005D374A" w14:paraId="646D8C7A" w14:textId="77777777" w:rsidTr="003629F1">
        <w:tc>
          <w:tcPr>
            <w:tcW w:w="2880" w:type="dxa"/>
          </w:tcPr>
          <w:p w14:paraId="007DF2E2" w14:textId="77777777" w:rsidR="005D374A" w:rsidRDefault="005D374A" w:rsidP="003629F1">
            <w:r>
              <w:t>8</w:t>
            </w:r>
          </w:p>
        </w:tc>
        <w:tc>
          <w:tcPr>
            <w:tcW w:w="2880" w:type="dxa"/>
          </w:tcPr>
          <w:p w14:paraId="7ADB6937" w14:textId="77777777" w:rsidR="005D374A" w:rsidRDefault="005D374A" w:rsidP="003629F1">
            <w:proofErr w:type="spellStart"/>
            <w:r>
              <w:t>Búsqueda</w:t>
            </w:r>
            <w:proofErr w:type="spellEnd"/>
            <w:r>
              <w:t xml:space="preserve"> y </w:t>
            </w:r>
            <w:proofErr w:type="spellStart"/>
            <w:r>
              <w:t>Filtrado</w:t>
            </w:r>
            <w:proofErr w:type="spellEnd"/>
          </w:p>
        </w:tc>
        <w:tc>
          <w:tcPr>
            <w:tcW w:w="2880" w:type="dxa"/>
          </w:tcPr>
          <w:p w14:paraId="4E606E1F" w14:textId="77777777" w:rsidR="005D374A" w:rsidRDefault="005D374A" w:rsidP="003629F1">
            <w:r>
              <w:t xml:space="preserve">Como </w:t>
            </w: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y </w:t>
            </w:r>
            <w:proofErr w:type="spellStart"/>
            <w:r>
              <w:t>filtrar</w:t>
            </w:r>
            <w:proofErr w:type="spellEnd"/>
            <w:r>
              <w:t xml:space="preserve"> </w:t>
            </w:r>
            <w:proofErr w:type="spellStart"/>
            <w:r>
              <w:t>dibujos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título</w:t>
            </w:r>
            <w:proofErr w:type="spellEnd"/>
            <w:r>
              <w:t xml:space="preserve">, </w:t>
            </w:r>
            <w:proofErr w:type="spellStart"/>
            <w:r>
              <w:t>autor</w:t>
            </w:r>
            <w:proofErr w:type="spellEnd"/>
            <w:r>
              <w:t xml:space="preserve">, </w:t>
            </w:r>
            <w:proofErr w:type="spellStart"/>
            <w:r>
              <w:t>precio</w:t>
            </w:r>
            <w:proofErr w:type="spellEnd"/>
            <w:r>
              <w:t xml:space="preserve">, </w:t>
            </w:r>
            <w:proofErr w:type="spellStart"/>
            <w:r>
              <w:t>popularidad</w:t>
            </w:r>
            <w:proofErr w:type="spellEnd"/>
            <w:r>
              <w:t xml:space="preserve"> o </w:t>
            </w: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publicación</w:t>
            </w:r>
            <w:proofErr w:type="spellEnd"/>
            <w:r>
              <w:t xml:space="preserve"> para </w:t>
            </w:r>
            <w:proofErr w:type="spellStart"/>
            <w:r>
              <w:t>encontrar</w:t>
            </w:r>
            <w:proofErr w:type="spellEnd"/>
            <w:r>
              <w:t xml:space="preserve"> </w:t>
            </w:r>
            <w:proofErr w:type="spellStart"/>
            <w:r>
              <w:t>fácilmente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que </w:t>
            </w:r>
            <w:proofErr w:type="spellStart"/>
            <w:r>
              <w:t>quiero</w:t>
            </w:r>
            <w:proofErr w:type="spellEnd"/>
            <w:r>
              <w:t>.</w:t>
            </w:r>
          </w:p>
        </w:tc>
      </w:tr>
      <w:tr w:rsidR="005D374A" w14:paraId="5C14DA0D" w14:textId="77777777" w:rsidTr="003629F1">
        <w:tc>
          <w:tcPr>
            <w:tcW w:w="2880" w:type="dxa"/>
          </w:tcPr>
          <w:p w14:paraId="59B30FC4" w14:textId="77777777" w:rsidR="005D374A" w:rsidRDefault="005D374A" w:rsidP="003629F1">
            <w:r>
              <w:t>9</w:t>
            </w:r>
          </w:p>
        </w:tc>
        <w:tc>
          <w:tcPr>
            <w:tcW w:w="2880" w:type="dxa"/>
          </w:tcPr>
          <w:p w14:paraId="4570BE2D" w14:textId="77777777" w:rsidR="005D374A" w:rsidRDefault="005D374A" w:rsidP="003629F1">
            <w:r>
              <w:t xml:space="preserve">Sistema de </w:t>
            </w:r>
            <w:proofErr w:type="spellStart"/>
            <w:r>
              <w:t>Valoraciones</w:t>
            </w:r>
            <w:proofErr w:type="spellEnd"/>
            <w:r>
              <w:t xml:space="preserve"> y </w:t>
            </w:r>
            <w:proofErr w:type="spellStart"/>
            <w:r>
              <w:t>Comentarios</w:t>
            </w:r>
            <w:proofErr w:type="spellEnd"/>
          </w:p>
        </w:tc>
        <w:tc>
          <w:tcPr>
            <w:tcW w:w="2880" w:type="dxa"/>
          </w:tcPr>
          <w:p w14:paraId="113C9460" w14:textId="77777777" w:rsidR="005D374A" w:rsidRDefault="005D374A" w:rsidP="003629F1">
            <w:r>
              <w:t xml:space="preserve">Como comprador,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dejar</w:t>
            </w:r>
            <w:proofErr w:type="spellEnd"/>
            <w:r>
              <w:t xml:space="preserve"> </w:t>
            </w:r>
            <w:proofErr w:type="spellStart"/>
            <w:r>
              <w:t>valoraciones</w:t>
            </w:r>
            <w:proofErr w:type="spellEnd"/>
            <w:r>
              <w:t xml:space="preserve"> y </w:t>
            </w:r>
            <w:proofErr w:type="spellStart"/>
            <w:r>
              <w:t>comentarios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dibujos</w:t>
            </w:r>
            <w:proofErr w:type="spellEnd"/>
            <w:r>
              <w:t xml:space="preserve"> para </w:t>
            </w:r>
            <w:proofErr w:type="spellStart"/>
            <w:r>
              <w:t>compartir</w:t>
            </w:r>
            <w:proofErr w:type="spellEnd"/>
            <w:r>
              <w:t xml:space="preserve"> mi </w:t>
            </w:r>
            <w:proofErr w:type="spellStart"/>
            <w:r>
              <w:t>opinión</w:t>
            </w:r>
            <w:proofErr w:type="spellEnd"/>
            <w:r>
              <w:t xml:space="preserve"> y </w:t>
            </w:r>
            <w:proofErr w:type="spellStart"/>
            <w:r>
              <w:t>ayudar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sus </w:t>
            </w:r>
            <w:proofErr w:type="spellStart"/>
            <w:r>
              <w:t>decisiones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t>.</w:t>
            </w:r>
          </w:p>
        </w:tc>
      </w:tr>
      <w:tr w:rsidR="005D374A" w14:paraId="7EF16AB2" w14:textId="77777777" w:rsidTr="003629F1">
        <w:tc>
          <w:tcPr>
            <w:tcW w:w="2880" w:type="dxa"/>
          </w:tcPr>
          <w:p w14:paraId="26FE00E3" w14:textId="77777777" w:rsidR="005D374A" w:rsidRDefault="005D374A" w:rsidP="003629F1">
            <w:r>
              <w:t>10</w:t>
            </w:r>
          </w:p>
        </w:tc>
        <w:tc>
          <w:tcPr>
            <w:tcW w:w="2880" w:type="dxa"/>
          </w:tcPr>
          <w:p w14:paraId="7974C7F9" w14:textId="77777777" w:rsidR="005D374A" w:rsidRDefault="005D374A" w:rsidP="003629F1">
            <w:proofErr w:type="spellStart"/>
            <w:r>
              <w:t>Interfaz</w:t>
            </w:r>
            <w:proofErr w:type="spellEnd"/>
            <w:r>
              <w:t xml:space="preserve"> y </w:t>
            </w:r>
            <w:proofErr w:type="spellStart"/>
            <w:r>
              <w:t>Diseño</w:t>
            </w:r>
            <w:proofErr w:type="spellEnd"/>
            <w:r>
              <w:t xml:space="preserve"> Clásico</w:t>
            </w:r>
          </w:p>
        </w:tc>
        <w:tc>
          <w:tcPr>
            <w:tcW w:w="2880" w:type="dxa"/>
          </w:tcPr>
          <w:p w14:paraId="10288E8D" w14:textId="77777777" w:rsidR="005D374A" w:rsidRDefault="005D374A" w:rsidP="003629F1">
            <w:r>
              <w:t xml:space="preserve">Como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quiero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limpia</w:t>
            </w:r>
            <w:proofErr w:type="spellEnd"/>
            <w:r>
              <w:t xml:space="preserve"> y </w:t>
            </w:r>
            <w:proofErr w:type="spellStart"/>
            <w:r>
              <w:t>funcional</w:t>
            </w:r>
            <w:proofErr w:type="spellEnd"/>
            <w:r>
              <w:t xml:space="preserve"> con </w:t>
            </w:r>
            <w:proofErr w:type="spellStart"/>
            <w:r>
              <w:t>colores</w:t>
            </w:r>
            <w:proofErr w:type="spellEnd"/>
            <w:r>
              <w:t xml:space="preserve"> </w:t>
            </w:r>
            <w:proofErr w:type="spellStart"/>
            <w:r>
              <w:t>neutros</w:t>
            </w:r>
            <w:proofErr w:type="spellEnd"/>
            <w:r>
              <w:t xml:space="preserve"> y </w:t>
            </w:r>
            <w:proofErr w:type="spellStart"/>
            <w:r>
              <w:t>navegación</w:t>
            </w:r>
            <w:proofErr w:type="spellEnd"/>
            <w:r>
              <w:t xml:space="preserve"> </w:t>
            </w:r>
            <w:proofErr w:type="spellStart"/>
            <w:r>
              <w:t>clara</w:t>
            </w:r>
            <w:proofErr w:type="spellEnd"/>
            <w:r>
              <w:t xml:space="preserve"> para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experiencia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cómoda</w:t>
            </w:r>
            <w:proofErr w:type="spellEnd"/>
            <w:r>
              <w:t xml:space="preserve"> y </w:t>
            </w:r>
            <w:proofErr w:type="spellStart"/>
            <w:r>
              <w:t>agradable</w:t>
            </w:r>
            <w:proofErr w:type="spellEnd"/>
            <w:r>
              <w:t>.</w:t>
            </w:r>
          </w:p>
        </w:tc>
      </w:tr>
    </w:tbl>
    <w:p w14:paraId="0E9726B4" w14:textId="77777777" w:rsidR="005D374A" w:rsidRDefault="005D374A" w:rsidP="005D374A"/>
    <w:p w14:paraId="2B3FFDAF" w14:textId="77777777" w:rsidR="005D374A" w:rsidRDefault="005D374A" w:rsidP="005D374A"/>
    <w:p w14:paraId="29ADD938" w14:textId="77777777" w:rsidR="00C76606" w:rsidRDefault="00C76606" w:rsidP="00C76606"/>
    <w:p w14:paraId="3C45D133" w14:textId="77777777" w:rsidR="00701CEA" w:rsidRDefault="00701CEA" w:rsidP="00C76606"/>
    <w:p w14:paraId="4933A8C3" w14:textId="77777777" w:rsidR="00701CEA" w:rsidRDefault="00701CEA" w:rsidP="00C76606"/>
    <w:p w14:paraId="2A651165" w14:textId="77777777" w:rsidR="00701CEA" w:rsidRDefault="00701CEA" w:rsidP="00C76606"/>
    <w:p w14:paraId="31A9776F" w14:textId="4F66D27D" w:rsidR="00701CEA" w:rsidRPr="00C76606" w:rsidRDefault="00701CEA" w:rsidP="00C76606">
      <w:r>
        <w:lastRenderedPageBreak/>
        <w:t>DIAGRAMA DE CASOS DE USO VIRTUALSHOPDRAW</w:t>
      </w:r>
    </w:p>
    <w:p w14:paraId="0E86B64D" w14:textId="5493279E" w:rsidR="00EE7B71" w:rsidRDefault="00701CEA" w:rsidP="00701CEA">
      <w:pPr>
        <w:jc w:val="center"/>
      </w:pPr>
      <w:r>
        <w:rPr>
          <w:noProof/>
        </w:rPr>
        <w:drawing>
          <wp:inline distT="0" distB="0" distL="0" distR="0" wp14:anchorId="6708B6D5" wp14:editId="52BD3FFC">
            <wp:extent cx="4896074" cy="2385060"/>
            <wp:effectExtent l="0" t="0" r="0" b="0"/>
            <wp:docPr id="1656765162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525" cy="240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053E" w14:textId="7A7EDD04" w:rsidR="00701CEA" w:rsidRDefault="00701CEA" w:rsidP="00701CEA">
      <w:r>
        <w:t xml:space="preserve">DIAGRAMA </w:t>
      </w:r>
      <w:proofErr w:type="gramStart"/>
      <w:r>
        <w:t xml:space="preserve">DE </w:t>
      </w:r>
      <w:r>
        <w:t xml:space="preserve"> </w:t>
      </w:r>
      <w:proofErr w:type="spellStart"/>
      <w:r>
        <w:t>ClASES</w:t>
      </w:r>
      <w:proofErr w:type="spellEnd"/>
      <w:proofErr w:type="gramEnd"/>
      <w:r>
        <w:t xml:space="preserve"> </w:t>
      </w:r>
      <w:r>
        <w:t xml:space="preserve"> VIRTUALSHOPDRAW</w:t>
      </w:r>
    </w:p>
    <w:p w14:paraId="2D1B3E28" w14:textId="57954C7B" w:rsidR="00701CEA" w:rsidRPr="00C76606" w:rsidRDefault="00701CEA" w:rsidP="00701CEA">
      <w:pPr>
        <w:jc w:val="center"/>
      </w:pPr>
      <w:r>
        <w:rPr>
          <w:noProof/>
        </w:rPr>
        <w:drawing>
          <wp:inline distT="0" distB="0" distL="0" distR="0" wp14:anchorId="3B235C5F" wp14:editId="326C1436">
            <wp:extent cx="4790661" cy="4889095"/>
            <wp:effectExtent l="0" t="0" r="0" b="6985"/>
            <wp:docPr id="371477015" name="Imagen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64" cy="489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FFEE" w14:textId="4B89DCC2" w:rsidR="00701CEA" w:rsidRDefault="00701CEA" w:rsidP="00701CEA">
      <w:r>
        <w:lastRenderedPageBreak/>
        <w:t xml:space="preserve">DIAGRAMA DE </w:t>
      </w:r>
      <w:r>
        <w:t>SECUENCIA</w:t>
      </w:r>
      <w:r>
        <w:t xml:space="preserve"> VIRTUALSHOPDRAW</w:t>
      </w:r>
    </w:p>
    <w:p w14:paraId="6F21D4C8" w14:textId="56EB0BCE" w:rsidR="00701CEA" w:rsidRPr="00C76606" w:rsidRDefault="00701CEA" w:rsidP="00701CEA">
      <w:r>
        <w:rPr>
          <w:noProof/>
        </w:rPr>
        <w:drawing>
          <wp:inline distT="0" distB="0" distL="0" distR="0" wp14:anchorId="7233E7ED" wp14:editId="089AA5DB">
            <wp:extent cx="5486400" cy="3013075"/>
            <wp:effectExtent l="0" t="0" r="0" b="0"/>
            <wp:docPr id="963246730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03A" w14:textId="5FA50261" w:rsidR="00701CEA" w:rsidRDefault="00701CEA" w:rsidP="00701CEA">
      <w:r>
        <w:t xml:space="preserve">DIAGRAMA DE CASOS DE </w:t>
      </w:r>
      <w:r w:rsidR="00202DAF">
        <w:t>ACTIVIDADES</w:t>
      </w:r>
      <w:r>
        <w:t xml:space="preserve"> VIRTUALSHOPDRAW</w:t>
      </w:r>
    </w:p>
    <w:p w14:paraId="71DC4A79" w14:textId="4767D468" w:rsidR="00202DAF" w:rsidRPr="00C76606" w:rsidRDefault="00202DAF" w:rsidP="00701CEA">
      <w:r>
        <w:rPr>
          <w:noProof/>
        </w:rPr>
        <w:drawing>
          <wp:inline distT="0" distB="0" distL="0" distR="0" wp14:anchorId="25DB8A12" wp14:editId="0DF0B4C3">
            <wp:extent cx="5205095" cy="4184374"/>
            <wp:effectExtent l="0" t="0" r="0" b="6985"/>
            <wp:docPr id="1821069745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29" cy="422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9AA2" w14:textId="77777777" w:rsidR="00202DAF" w:rsidRPr="00202DAF" w:rsidRDefault="00202DAF" w:rsidP="00202DAF">
      <w:pPr>
        <w:ind w:left="360"/>
        <w:rPr>
          <w:lang w:val="es-CO"/>
        </w:rPr>
      </w:pPr>
      <w:r w:rsidRPr="00202DAF">
        <w:rPr>
          <w:b/>
          <w:bCs/>
          <w:lang w:val="es-CO"/>
        </w:rPr>
        <w:lastRenderedPageBreak/>
        <w:t>Análisis de Requerimientos:</w:t>
      </w:r>
    </w:p>
    <w:p w14:paraId="26ACFB3D" w14:textId="791A71AF" w:rsidR="00202DAF" w:rsidRPr="00202DAF" w:rsidRDefault="00202DAF" w:rsidP="00202DAF">
      <w:pPr>
        <w:rPr>
          <w:lang w:val="es-CO"/>
        </w:rPr>
      </w:pPr>
      <w:r>
        <w:rPr>
          <w:b/>
          <w:bCs/>
          <w:lang w:val="es-CO"/>
        </w:rPr>
        <w:t xml:space="preserve">        </w:t>
      </w:r>
      <w:r w:rsidRPr="00202DAF">
        <w:rPr>
          <w:b/>
          <w:bCs/>
          <w:lang w:val="es-CO"/>
        </w:rPr>
        <w:t>Requerimientos funcionales:</w:t>
      </w:r>
    </w:p>
    <w:p w14:paraId="552F2A73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Registro y autenticación de usuarios:</w:t>
      </w:r>
      <w:r w:rsidRPr="00202DAF">
        <w:rPr>
          <w:lang w:val="es-CO"/>
        </w:rPr>
        <w:t xml:space="preserve"> La plataforma debe permitir el registro y autenticación segura, así como la recuperación de contraseñas (Funcionalidad 1).</w:t>
      </w:r>
    </w:p>
    <w:p w14:paraId="0D7C6F13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Perfil de Usuario:</w:t>
      </w:r>
      <w:r w:rsidRPr="00202DAF">
        <w:rPr>
          <w:lang w:val="es-CO"/>
        </w:rPr>
        <w:t xml:space="preserve"> Cada usuario debe poder crear y personalizar su perfil, incluyendo una foto y una biografía. Además, podrán ver y gestionar sus compras anteriores (Funcionalidad 2).</w:t>
      </w:r>
    </w:p>
    <w:p w14:paraId="79BDD197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proofErr w:type="spellStart"/>
      <w:r w:rsidRPr="00202DAF">
        <w:rPr>
          <w:b/>
          <w:bCs/>
          <w:lang w:val="es-CO"/>
        </w:rPr>
        <w:t>Feed</w:t>
      </w:r>
      <w:proofErr w:type="spellEnd"/>
      <w:r w:rsidRPr="00202DAF">
        <w:rPr>
          <w:b/>
          <w:bCs/>
          <w:lang w:val="es-CO"/>
        </w:rPr>
        <w:t xml:space="preserve"> de Compra:</w:t>
      </w:r>
      <w:r w:rsidRPr="00202DAF">
        <w:rPr>
          <w:lang w:val="es-CO"/>
        </w:rPr>
        <w:t xml:space="preserve"> Un </w:t>
      </w:r>
      <w:proofErr w:type="spellStart"/>
      <w:r w:rsidRPr="00202DAF">
        <w:rPr>
          <w:lang w:val="es-CO"/>
        </w:rPr>
        <w:t>feed</w:t>
      </w:r>
      <w:proofErr w:type="spellEnd"/>
      <w:r w:rsidRPr="00202DAF">
        <w:rPr>
          <w:lang w:val="es-CO"/>
        </w:rPr>
        <w:t xml:space="preserve"> que muestre las obras disponibles en miniatura, con información de título, precio, autor y un botón de compra directa (Funcionalidad 3).</w:t>
      </w:r>
    </w:p>
    <w:p w14:paraId="021E75B6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Detalles del Producto:</w:t>
      </w:r>
      <w:r w:rsidRPr="00202DAF">
        <w:rPr>
          <w:lang w:val="es-CO"/>
        </w:rPr>
        <w:t xml:space="preserve"> Pantalla detallada para cada dibujo que incluya una imagen en alta calidad, descripción, precio y botón de compra (Funcionalidad 4).</w:t>
      </w:r>
    </w:p>
    <w:p w14:paraId="6596714D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Perfil de Autor:</w:t>
      </w:r>
      <w:r w:rsidRPr="00202DAF">
        <w:rPr>
          <w:lang w:val="es-CO"/>
        </w:rPr>
        <w:t xml:space="preserve"> Los autores deben tener una sección en su perfil para compartir sus obras y gestionar su exposición en el </w:t>
      </w:r>
      <w:proofErr w:type="spellStart"/>
      <w:r w:rsidRPr="00202DAF">
        <w:rPr>
          <w:lang w:val="es-CO"/>
        </w:rPr>
        <w:t>feed</w:t>
      </w:r>
      <w:proofErr w:type="spellEnd"/>
      <w:r w:rsidRPr="00202DAF">
        <w:rPr>
          <w:lang w:val="es-CO"/>
        </w:rPr>
        <w:t xml:space="preserve"> (Funcionalidad 5).</w:t>
      </w:r>
    </w:p>
    <w:p w14:paraId="57857AEE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Historial de Compras:</w:t>
      </w:r>
      <w:r w:rsidRPr="00202DAF">
        <w:rPr>
          <w:lang w:val="es-CO"/>
        </w:rPr>
        <w:t xml:space="preserve"> Los usuarios deben poder acceder a un historial de sus compras, con enlaces a los dibujos y la opción de descarga en alta resolución (Funcionalidad 6).</w:t>
      </w:r>
    </w:p>
    <w:p w14:paraId="36C9D2C7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Sistema de Notificaciones:</w:t>
      </w:r>
      <w:r w:rsidRPr="00202DAF">
        <w:rPr>
          <w:lang w:val="es-CO"/>
        </w:rPr>
        <w:t xml:space="preserve"> Enviar notificaciones para confirmar compras y alertar sobre nuevos dibujos y promociones (Funcionalidad 7).</w:t>
      </w:r>
    </w:p>
    <w:p w14:paraId="77A7FFB8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Búsqueda y Filtrado:</w:t>
      </w:r>
      <w:r w:rsidRPr="00202DAF">
        <w:rPr>
          <w:lang w:val="es-CO"/>
        </w:rPr>
        <w:t xml:space="preserve"> Permitir a los usuarios buscar dibujos y aplicar filtros como precio, popularidad y fecha (Funcionalidad 8).</w:t>
      </w:r>
    </w:p>
    <w:p w14:paraId="030A3779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Sistema de Valoraciones y Comentarios:</w:t>
      </w:r>
      <w:r w:rsidRPr="00202DAF">
        <w:rPr>
          <w:lang w:val="es-CO"/>
        </w:rPr>
        <w:t xml:space="preserve"> Los compradores pueden dejar reseñas y valoraciones, mostrando un promedio visible en el </w:t>
      </w:r>
      <w:proofErr w:type="spellStart"/>
      <w:r w:rsidRPr="00202DAF">
        <w:rPr>
          <w:lang w:val="es-CO"/>
        </w:rPr>
        <w:t>feed</w:t>
      </w:r>
      <w:proofErr w:type="spellEnd"/>
      <w:r w:rsidRPr="00202DAF">
        <w:rPr>
          <w:lang w:val="es-CO"/>
        </w:rPr>
        <w:t xml:space="preserve"> (Funcionalidad 9).</w:t>
      </w:r>
    </w:p>
    <w:p w14:paraId="39FED9B9" w14:textId="77777777" w:rsid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Interfaz y Diseño:</w:t>
      </w:r>
      <w:r w:rsidRPr="00202DAF">
        <w:rPr>
          <w:lang w:val="es-CO"/>
        </w:rPr>
        <w:t xml:space="preserve"> La interfaz debe ser limpia, con un diseño clásico y colores neutros, asegurando una navegación clara entre el perfil, </w:t>
      </w:r>
      <w:proofErr w:type="spellStart"/>
      <w:r w:rsidRPr="00202DAF">
        <w:rPr>
          <w:lang w:val="es-CO"/>
        </w:rPr>
        <w:t>feed</w:t>
      </w:r>
      <w:proofErr w:type="spellEnd"/>
      <w:r w:rsidRPr="00202DAF">
        <w:rPr>
          <w:lang w:val="es-CO"/>
        </w:rPr>
        <w:t xml:space="preserve"> y detalles de producto (Funcionalidad 10).</w:t>
      </w:r>
    </w:p>
    <w:p w14:paraId="36748201" w14:textId="77777777" w:rsidR="00202DAF" w:rsidRDefault="00202DAF" w:rsidP="00202DAF">
      <w:pPr>
        <w:rPr>
          <w:lang w:val="es-CO"/>
        </w:rPr>
      </w:pPr>
    </w:p>
    <w:p w14:paraId="1F645886" w14:textId="77777777" w:rsidR="00202DAF" w:rsidRDefault="00202DAF" w:rsidP="00202DAF">
      <w:pPr>
        <w:rPr>
          <w:lang w:val="es-CO"/>
        </w:rPr>
      </w:pPr>
    </w:p>
    <w:p w14:paraId="37EADF01" w14:textId="77777777" w:rsidR="00202DAF" w:rsidRPr="00202DAF" w:rsidRDefault="00202DAF" w:rsidP="00202DAF">
      <w:pPr>
        <w:rPr>
          <w:lang w:val="es-CO"/>
        </w:rPr>
      </w:pPr>
    </w:p>
    <w:p w14:paraId="00F373F7" w14:textId="77777777" w:rsidR="00202DAF" w:rsidRP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lastRenderedPageBreak/>
        <w:t>Requerimientos no funcionales:</w:t>
      </w:r>
    </w:p>
    <w:p w14:paraId="16B48879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Escalabilidad:</w:t>
      </w:r>
      <w:r w:rsidRPr="00202DAF">
        <w:rPr>
          <w:lang w:val="es-CO"/>
        </w:rPr>
        <w:t xml:space="preserve"> La plataforma debe manejar un creciente número de usuarios, con un sistema de notificaciones y </w:t>
      </w:r>
      <w:proofErr w:type="spellStart"/>
      <w:r w:rsidRPr="00202DAF">
        <w:rPr>
          <w:lang w:val="es-CO"/>
        </w:rPr>
        <w:t>feed</w:t>
      </w:r>
      <w:proofErr w:type="spellEnd"/>
      <w:r w:rsidRPr="00202DAF">
        <w:rPr>
          <w:lang w:val="es-CO"/>
        </w:rPr>
        <w:t xml:space="preserve"> en tiempo real.</w:t>
      </w:r>
    </w:p>
    <w:p w14:paraId="26E45736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Seguridad:</w:t>
      </w:r>
      <w:r w:rsidRPr="00202DAF">
        <w:rPr>
          <w:lang w:val="es-CO"/>
        </w:rPr>
        <w:t xml:space="preserve"> Implementar autenticación segura y encriptación de datos para proteger la información de usuarios y transacciones.</w:t>
      </w:r>
    </w:p>
    <w:p w14:paraId="20F27C03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Disponibilidad:</w:t>
      </w:r>
      <w:r w:rsidRPr="00202DAF">
        <w:rPr>
          <w:lang w:val="es-CO"/>
        </w:rPr>
        <w:t xml:space="preserve"> La plataforma debe estar disponible 24/7, con un sistema de soporte para resolver problemas técnicos rápidamente.</w:t>
      </w:r>
    </w:p>
    <w:p w14:paraId="118C4291" w14:textId="77777777" w:rsidR="00202DAF" w:rsidRDefault="00202DAF" w:rsidP="00202DAF">
      <w:pPr>
        <w:numPr>
          <w:ilvl w:val="2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Rendimiento:</w:t>
      </w:r>
      <w:r w:rsidRPr="00202DAF">
        <w:rPr>
          <w:lang w:val="es-CO"/>
        </w:rPr>
        <w:t xml:space="preserve"> La aplicación debe ser rápida, permitiendo una carga rápida de imágenes y navegación fluida.</w:t>
      </w:r>
    </w:p>
    <w:p w14:paraId="0A21E75A" w14:textId="77777777" w:rsidR="00202DAF" w:rsidRPr="00202DAF" w:rsidRDefault="00202DAF" w:rsidP="00202DAF">
      <w:pPr>
        <w:numPr>
          <w:ilvl w:val="2"/>
          <w:numId w:val="17"/>
        </w:numPr>
        <w:rPr>
          <w:lang w:val="es-CO"/>
        </w:rPr>
      </w:pPr>
    </w:p>
    <w:p w14:paraId="4CE26ABC" w14:textId="77777777" w:rsidR="00202DAF" w:rsidRPr="00202DAF" w:rsidRDefault="00202DAF" w:rsidP="00202DAF">
      <w:pPr>
        <w:numPr>
          <w:ilvl w:val="0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Arquitectura del Sistema:</w:t>
      </w:r>
    </w:p>
    <w:p w14:paraId="25259D61" w14:textId="77777777" w:rsidR="00202DAF" w:rsidRP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Front-</w:t>
      </w:r>
      <w:proofErr w:type="spellStart"/>
      <w:r w:rsidRPr="00202DAF">
        <w:rPr>
          <w:b/>
          <w:bCs/>
          <w:lang w:val="es-CO"/>
        </w:rPr>
        <w:t>end</w:t>
      </w:r>
      <w:proofErr w:type="spellEnd"/>
      <w:r w:rsidRPr="00202DAF">
        <w:rPr>
          <w:b/>
          <w:bCs/>
          <w:lang w:val="es-CO"/>
        </w:rPr>
        <w:t>:</w:t>
      </w:r>
      <w:r w:rsidRPr="00202DAF">
        <w:rPr>
          <w:lang w:val="es-CO"/>
        </w:rPr>
        <w:t xml:space="preserve"> Diseñado con tecnologías de desarrollo web (HTML, CSS, JavaScript) y </w:t>
      </w:r>
      <w:proofErr w:type="spellStart"/>
      <w:r w:rsidRPr="00202DAF">
        <w:rPr>
          <w:lang w:val="es-CO"/>
        </w:rPr>
        <w:t>frameworks</w:t>
      </w:r>
      <w:proofErr w:type="spellEnd"/>
      <w:r w:rsidRPr="00202DAF">
        <w:rPr>
          <w:lang w:val="es-CO"/>
        </w:rPr>
        <w:t xml:space="preserve"> de </w:t>
      </w:r>
      <w:proofErr w:type="spellStart"/>
      <w:r w:rsidRPr="00202DAF">
        <w:rPr>
          <w:lang w:val="es-CO"/>
        </w:rPr>
        <w:t>front-end</w:t>
      </w:r>
      <w:proofErr w:type="spellEnd"/>
      <w:r w:rsidRPr="00202DAF">
        <w:rPr>
          <w:lang w:val="es-CO"/>
        </w:rPr>
        <w:t xml:space="preserve"> (como </w:t>
      </w:r>
      <w:proofErr w:type="spellStart"/>
      <w:r w:rsidRPr="00202DAF">
        <w:rPr>
          <w:lang w:val="es-CO"/>
        </w:rPr>
        <w:t>React</w:t>
      </w:r>
      <w:proofErr w:type="spellEnd"/>
      <w:r w:rsidRPr="00202DAF">
        <w:rPr>
          <w:lang w:val="es-CO"/>
        </w:rPr>
        <w:t xml:space="preserve"> o Vue.js) para crear una experiencia de usuario dinámica y reactiva.</w:t>
      </w:r>
    </w:p>
    <w:p w14:paraId="2F1363C3" w14:textId="77777777" w:rsidR="00202DAF" w:rsidRP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Back-</w:t>
      </w:r>
      <w:proofErr w:type="spellStart"/>
      <w:r w:rsidRPr="00202DAF">
        <w:rPr>
          <w:b/>
          <w:bCs/>
          <w:lang w:val="es-CO"/>
        </w:rPr>
        <w:t>end</w:t>
      </w:r>
      <w:proofErr w:type="spellEnd"/>
      <w:r w:rsidRPr="00202DAF">
        <w:rPr>
          <w:b/>
          <w:bCs/>
          <w:lang w:val="es-CO"/>
        </w:rPr>
        <w:t>:</w:t>
      </w:r>
      <w:r w:rsidRPr="00202DAF">
        <w:rPr>
          <w:lang w:val="es-CO"/>
        </w:rPr>
        <w:t xml:space="preserve"> Implementado con Node.js o Django para manejar la lógica de negocio, control de autenticación, y gestión de datos de usuarios y productos.</w:t>
      </w:r>
    </w:p>
    <w:p w14:paraId="15E6FB4C" w14:textId="77777777" w:rsidR="00202DAF" w:rsidRP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Base de datos:</w:t>
      </w:r>
      <w:r w:rsidRPr="00202DAF">
        <w:rPr>
          <w:lang w:val="es-CO"/>
        </w:rPr>
        <w:t xml:space="preserve"> Utilizar una base de datos relacional (como PostgreSQL o MySQL) para almacenar información estructurada de usuarios, productos y transacciones. Además, una base de datos NoSQL (como MongoDB) puede usarse para almacenar datos no estructurados, como comentarios.</w:t>
      </w:r>
    </w:p>
    <w:p w14:paraId="594342B6" w14:textId="77777777" w:rsidR="00202DAF" w:rsidRP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API de pago:</w:t>
      </w:r>
      <w:r w:rsidRPr="00202DAF">
        <w:rPr>
          <w:lang w:val="es-CO"/>
        </w:rPr>
        <w:t xml:space="preserve"> Integración de un sistema de pago seguro (</w:t>
      </w:r>
      <w:proofErr w:type="spellStart"/>
      <w:r w:rsidRPr="00202DAF">
        <w:rPr>
          <w:lang w:val="es-CO"/>
        </w:rPr>
        <w:t>Stripe</w:t>
      </w:r>
      <w:proofErr w:type="spellEnd"/>
      <w:r w:rsidRPr="00202DAF">
        <w:rPr>
          <w:lang w:val="es-CO"/>
        </w:rPr>
        <w:t xml:space="preserve"> o PayPal) para facilitar las transacciones en la plataforma.</w:t>
      </w:r>
    </w:p>
    <w:p w14:paraId="0463317D" w14:textId="77777777" w:rsid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Servicios de almacenamiento:</w:t>
      </w:r>
      <w:r w:rsidRPr="00202DAF">
        <w:rPr>
          <w:lang w:val="es-CO"/>
        </w:rPr>
        <w:t xml:space="preserve"> Servicios como Amazon S3 o </w:t>
      </w:r>
      <w:proofErr w:type="spellStart"/>
      <w:r w:rsidRPr="00202DAF">
        <w:rPr>
          <w:lang w:val="es-CO"/>
        </w:rPr>
        <w:t>Firebase</w:t>
      </w:r>
      <w:proofErr w:type="spellEnd"/>
      <w:r w:rsidRPr="00202DAF">
        <w:rPr>
          <w:lang w:val="es-CO"/>
        </w:rPr>
        <w:t xml:space="preserve"> Storage para almacenar imágenes de alta resolución de los productos y las fotos de perfil de los usuarios.</w:t>
      </w:r>
    </w:p>
    <w:p w14:paraId="2E4FFC98" w14:textId="77777777" w:rsidR="00202DAF" w:rsidRPr="00202DAF" w:rsidRDefault="00202DAF" w:rsidP="00202DAF">
      <w:pPr>
        <w:ind w:left="1440"/>
        <w:rPr>
          <w:lang w:val="es-CO"/>
        </w:rPr>
      </w:pPr>
    </w:p>
    <w:p w14:paraId="6C6E3511" w14:textId="77777777" w:rsidR="00202DAF" w:rsidRPr="00202DAF" w:rsidRDefault="00202DAF" w:rsidP="00202DAF">
      <w:pPr>
        <w:numPr>
          <w:ilvl w:val="0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Diseño de Interfaz:</w:t>
      </w:r>
    </w:p>
    <w:p w14:paraId="5AF6B0E7" w14:textId="77777777" w:rsid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Página de Inicio/</w:t>
      </w:r>
      <w:proofErr w:type="spellStart"/>
      <w:r w:rsidRPr="00202DAF">
        <w:rPr>
          <w:b/>
          <w:bCs/>
          <w:lang w:val="es-CO"/>
        </w:rPr>
        <w:t>Feed</w:t>
      </w:r>
      <w:proofErr w:type="spellEnd"/>
      <w:r w:rsidRPr="00202DAF">
        <w:rPr>
          <w:b/>
          <w:bCs/>
          <w:lang w:val="es-CO"/>
        </w:rPr>
        <w:t xml:space="preserve"> de Compra:</w:t>
      </w:r>
      <w:r w:rsidRPr="00202DAF">
        <w:rPr>
          <w:lang w:val="es-CO"/>
        </w:rPr>
        <w:t xml:space="preserve"> Visualización de dibujos en miniatura con filtros y opciones de ordenación.</w:t>
      </w:r>
    </w:p>
    <w:p w14:paraId="2CE51F76" w14:textId="1FFD7D96" w:rsidR="00202DAF" w:rsidRPr="00202DAF" w:rsidRDefault="00202DAF" w:rsidP="00202DAF">
      <w:pPr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AC7B576" wp14:editId="5EE21A9D">
            <wp:extent cx="5285983" cy="3178320"/>
            <wp:effectExtent l="0" t="0" r="0" b="3175"/>
            <wp:docPr id="210489316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93166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332" cy="31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8521" w14:textId="77777777" w:rsid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Página de Detalles de Producto:</w:t>
      </w:r>
      <w:r w:rsidRPr="00202DAF">
        <w:rPr>
          <w:lang w:val="es-CO"/>
        </w:rPr>
        <w:t xml:space="preserve"> Pantalla dedicada con imagen en alta calidad, detalles del autor, descripción y botón de compra.</w:t>
      </w:r>
    </w:p>
    <w:p w14:paraId="3396A7EE" w14:textId="6A27D8B2" w:rsidR="00202DAF" w:rsidRPr="00202DAF" w:rsidRDefault="00202DAF" w:rsidP="00202DAF">
      <w:pPr>
        <w:ind w:left="1440"/>
        <w:rPr>
          <w:lang w:val="es-CO"/>
        </w:rPr>
      </w:pPr>
      <w:r>
        <w:rPr>
          <w:noProof/>
        </w:rPr>
        <w:drawing>
          <wp:inline distT="0" distB="0" distL="0" distR="0" wp14:anchorId="15B108FF" wp14:editId="6735B22B">
            <wp:extent cx="5486400" cy="2782570"/>
            <wp:effectExtent l="0" t="0" r="0" b="0"/>
            <wp:docPr id="42500217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02175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1C73" w14:textId="77777777" w:rsid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Perfil de Usuario:</w:t>
      </w:r>
      <w:r w:rsidRPr="00202DAF">
        <w:rPr>
          <w:lang w:val="es-CO"/>
        </w:rPr>
        <w:t xml:space="preserve"> Diseño de perfil con opción de editar datos y ver el historial de compras.</w:t>
      </w:r>
    </w:p>
    <w:p w14:paraId="4F19A4E2" w14:textId="3EF20319" w:rsidR="00202DAF" w:rsidRPr="00202DAF" w:rsidRDefault="00876B8D" w:rsidP="00202DAF">
      <w:pPr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56DAD85" wp14:editId="3119BA3E">
            <wp:extent cx="4571681" cy="3356975"/>
            <wp:effectExtent l="0" t="0" r="635" b="0"/>
            <wp:docPr id="168328366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83666" name="Imagen 1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188" cy="33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6355" w14:textId="77777777" w:rsid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Perfil de Autor:</w:t>
      </w:r>
      <w:r w:rsidRPr="00202DAF">
        <w:rPr>
          <w:lang w:val="es-CO"/>
        </w:rPr>
        <w:t xml:space="preserve"> Sección especial en el perfil donde el autor puede ver sus obras y estadísticas.</w:t>
      </w:r>
    </w:p>
    <w:p w14:paraId="5FDB555A" w14:textId="0AFD73CA" w:rsidR="00876B8D" w:rsidRPr="00202DAF" w:rsidRDefault="00876B8D" w:rsidP="00202DAF">
      <w:pPr>
        <w:numPr>
          <w:ilvl w:val="1"/>
          <w:numId w:val="17"/>
        </w:numPr>
        <w:rPr>
          <w:lang w:val="es-CO"/>
        </w:rPr>
      </w:pPr>
      <w:r>
        <w:rPr>
          <w:noProof/>
        </w:rPr>
        <w:drawing>
          <wp:inline distT="0" distB="0" distL="0" distR="0" wp14:anchorId="384FC182" wp14:editId="3733F4A0">
            <wp:extent cx="4797255" cy="3382027"/>
            <wp:effectExtent l="0" t="0" r="3810" b="8890"/>
            <wp:docPr id="45550272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02723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087" cy="339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1DF" w14:textId="77777777" w:rsid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Sistema de Búsqueda y Filtros:</w:t>
      </w:r>
      <w:r w:rsidRPr="00202DAF">
        <w:rPr>
          <w:lang w:val="es-CO"/>
        </w:rPr>
        <w:t xml:space="preserve"> Barra de búsqueda accesible desde el </w:t>
      </w:r>
      <w:proofErr w:type="spellStart"/>
      <w:r w:rsidRPr="00202DAF">
        <w:rPr>
          <w:lang w:val="es-CO"/>
        </w:rPr>
        <w:t>feed</w:t>
      </w:r>
      <w:proofErr w:type="spellEnd"/>
      <w:r w:rsidRPr="00202DAF">
        <w:rPr>
          <w:lang w:val="es-CO"/>
        </w:rPr>
        <w:t>, con filtros para ayudar al usuario a encontrar obras de acuerdo con sus preferencias.</w:t>
      </w:r>
    </w:p>
    <w:p w14:paraId="47701017" w14:textId="2E4C1A48" w:rsidR="00876B8D" w:rsidRPr="00202DAF" w:rsidRDefault="00876B8D" w:rsidP="00876B8D">
      <w:pPr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8991519" wp14:editId="63CB2ADC">
            <wp:extent cx="3314700" cy="466725"/>
            <wp:effectExtent l="0" t="0" r="0" b="9525"/>
            <wp:docPr id="46538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83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EEEF" w14:textId="1797DD6B" w:rsidR="00202DAF" w:rsidRPr="00202DAF" w:rsidRDefault="00202DAF" w:rsidP="00202DAF">
      <w:pPr>
        <w:numPr>
          <w:ilvl w:val="0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 xml:space="preserve">Tecnologías </w:t>
      </w:r>
      <w:r w:rsidR="00876B8D">
        <w:rPr>
          <w:b/>
          <w:bCs/>
          <w:lang w:val="es-CO"/>
        </w:rPr>
        <w:t>Utilizadas</w:t>
      </w:r>
      <w:r w:rsidRPr="00202DAF">
        <w:rPr>
          <w:b/>
          <w:bCs/>
          <w:lang w:val="es-CO"/>
        </w:rPr>
        <w:t>:</w:t>
      </w:r>
    </w:p>
    <w:p w14:paraId="42E006BD" w14:textId="77777777" w:rsidR="00202DAF" w:rsidRP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Front-</w:t>
      </w:r>
      <w:proofErr w:type="spellStart"/>
      <w:r w:rsidRPr="00202DAF">
        <w:rPr>
          <w:b/>
          <w:bCs/>
          <w:lang w:val="es-CO"/>
        </w:rPr>
        <w:t>end</w:t>
      </w:r>
      <w:proofErr w:type="spellEnd"/>
      <w:r w:rsidRPr="00202DAF">
        <w:rPr>
          <w:b/>
          <w:bCs/>
          <w:lang w:val="es-CO"/>
        </w:rPr>
        <w:t>:</w:t>
      </w:r>
      <w:r w:rsidRPr="00202DAF">
        <w:rPr>
          <w:lang w:val="es-CO"/>
        </w:rPr>
        <w:t xml:space="preserve"> React.js, Vue.js, HTML, CSS (</w:t>
      </w:r>
      <w:proofErr w:type="spellStart"/>
      <w:r w:rsidRPr="00202DAF">
        <w:rPr>
          <w:lang w:val="es-CO"/>
        </w:rPr>
        <w:t>Tailwind</w:t>
      </w:r>
      <w:proofErr w:type="spellEnd"/>
      <w:r w:rsidRPr="00202DAF">
        <w:rPr>
          <w:lang w:val="es-CO"/>
        </w:rPr>
        <w:t xml:space="preserve"> o Bootstrap).</w:t>
      </w:r>
    </w:p>
    <w:p w14:paraId="276F582E" w14:textId="77777777" w:rsidR="00202DAF" w:rsidRP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Back-</w:t>
      </w:r>
      <w:proofErr w:type="spellStart"/>
      <w:r w:rsidRPr="00202DAF">
        <w:rPr>
          <w:b/>
          <w:bCs/>
          <w:lang w:val="es-CO"/>
        </w:rPr>
        <w:t>end</w:t>
      </w:r>
      <w:proofErr w:type="spellEnd"/>
      <w:r w:rsidRPr="00202DAF">
        <w:rPr>
          <w:b/>
          <w:bCs/>
          <w:lang w:val="es-CO"/>
        </w:rPr>
        <w:t>:</w:t>
      </w:r>
      <w:r w:rsidRPr="00202DAF">
        <w:rPr>
          <w:lang w:val="es-CO"/>
        </w:rPr>
        <w:t xml:space="preserve"> Node.js, Django.</w:t>
      </w:r>
    </w:p>
    <w:p w14:paraId="2D0C48C4" w14:textId="5F6D1104" w:rsidR="00202DAF" w:rsidRPr="00202DAF" w:rsidRDefault="00202DAF" w:rsidP="00876B8D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Base de Datos:</w:t>
      </w:r>
      <w:r w:rsidRPr="00202DAF">
        <w:rPr>
          <w:lang w:val="es-CO"/>
        </w:rPr>
        <w:t xml:space="preserve"> PostgreSQL, </w:t>
      </w:r>
      <w:proofErr w:type="gramStart"/>
      <w:r w:rsidRPr="00202DAF">
        <w:rPr>
          <w:lang w:val="es-CO"/>
        </w:rPr>
        <w:t>MongoDB..</w:t>
      </w:r>
      <w:proofErr w:type="gramEnd"/>
    </w:p>
    <w:p w14:paraId="4B5049F7" w14:textId="1027E451" w:rsidR="00202DAF" w:rsidRPr="00202DAF" w:rsidRDefault="00202DAF" w:rsidP="00202DAF">
      <w:pPr>
        <w:numPr>
          <w:ilvl w:val="1"/>
          <w:numId w:val="17"/>
        </w:numPr>
        <w:rPr>
          <w:lang w:val="es-CO"/>
        </w:rPr>
      </w:pPr>
      <w:r w:rsidRPr="00202DAF">
        <w:rPr>
          <w:b/>
          <w:bCs/>
          <w:lang w:val="es-CO"/>
        </w:rPr>
        <w:t>Servicios de Almacenamiento de Imágenes</w:t>
      </w:r>
      <w:r w:rsidRPr="00202DAF">
        <w:rPr>
          <w:lang w:val="es-CO"/>
        </w:rPr>
        <w:t>.</w:t>
      </w:r>
    </w:p>
    <w:p w14:paraId="62325C80" w14:textId="77777777" w:rsidR="00202DAF" w:rsidRPr="00202DAF" w:rsidRDefault="00202DAF" w:rsidP="00202DAF">
      <w:pPr>
        <w:rPr>
          <w:lang w:val="es-CO"/>
        </w:rPr>
      </w:pPr>
      <w:r w:rsidRPr="00202DAF">
        <w:rPr>
          <w:b/>
          <w:bCs/>
          <w:lang w:val="es-CO"/>
        </w:rPr>
        <w:t>Resultado Esperado:</w:t>
      </w:r>
      <w:r w:rsidRPr="00202DAF">
        <w:rPr>
          <w:lang w:val="es-CO"/>
        </w:rPr>
        <w:t xml:space="preserve"> La plataforma ofrecerá una experiencia de usuario atractiva y confiable, permitiendo a los compradores encontrar y adquirir dibujos fácilmente mientras los autores pueden mostrar y comercializar sus obras de arte.</w:t>
      </w:r>
    </w:p>
    <w:p w14:paraId="4E456506" w14:textId="77777777" w:rsidR="00876B8D" w:rsidRPr="00876B8D" w:rsidRDefault="00876B8D" w:rsidP="00876B8D">
      <w:pPr>
        <w:rPr>
          <w:b/>
          <w:bCs/>
          <w:lang w:val="es-CO"/>
        </w:rPr>
      </w:pPr>
      <w:r w:rsidRPr="00876B8D">
        <w:rPr>
          <w:b/>
          <w:bCs/>
          <w:lang w:val="es-CO"/>
        </w:rPr>
        <w:t>Pruebas</w:t>
      </w:r>
    </w:p>
    <w:p w14:paraId="5741663A" w14:textId="77777777" w:rsidR="00876B8D" w:rsidRPr="00876B8D" w:rsidRDefault="00876B8D" w:rsidP="00876B8D">
      <w:pPr>
        <w:numPr>
          <w:ilvl w:val="0"/>
          <w:numId w:val="18"/>
        </w:numPr>
        <w:rPr>
          <w:lang w:val="es-CO"/>
        </w:rPr>
      </w:pPr>
      <w:r w:rsidRPr="00876B8D">
        <w:rPr>
          <w:b/>
          <w:bCs/>
          <w:lang w:val="es-CO"/>
        </w:rPr>
        <w:t>Pruebas unitarias</w:t>
      </w:r>
      <w:r w:rsidRPr="00876B8D">
        <w:rPr>
          <w:lang w:val="es-CO"/>
        </w:rPr>
        <w:t>: Verificar cada componente individualmente para asegurar su correcto funcionamiento.</w:t>
      </w:r>
    </w:p>
    <w:p w14:paraId="02FBB11D" w14:textId="77777777" w:rsidR="00876B8D" w:rsidRPr="00876B8D" w:rsidRDefault="00876B8D" w:rsidP="00876B8D">
      <w:pPr>
        <w:numPr>
          <w:ilvl w:val="0"/>
          <w:numId w:val="18"/>
        </w:numPr>
        <w:rPr>
          <w:lang w:val="es-CO"/>
        </w:rPr>
      </w:pPr>
      <w:r w:rsidRPr="00876B8D">
        <w:rPr>
          <w:b/>
          <w:bCs/>
          <w:lang w:val="es-CO"/>
        </w:rPr>
        <w:t>Pruebas de integración</w:t>
      </w:r>
      <w:r w:rsidRPr="00876B8D">
        <w:rPr>
          <w:lang w:val="es-CO"/>
        </w:rPr>
        <w:t>: Asegurar que los módulos interactúan adecuadamente, especialmente en funcionalidades críticas como el sistema de pago.</w:t>
      </w:r>
    </w:p>
    <w:p w14:paraId="0CC66A8C" w14:textId="77777777" w:rsidR="00876B8D" w:rsidRPr="00876B8D" w:rsidRDefault="00876B8D" w:rsidP="00876B8D">
      <w:pPr>
        <w:numPr>
          <w:ilvl w:val="0"/>
          <w:numId w:val="18"/>
        </w:numPr>
        <w:rPr>
          <w:lang w:val="es-CO"/>
        </w:rPr>
      </w:pPr>
      <w:r w:rsidRPr="00876B8D">
        <w:rPr>
          <w:b/>
          <w:bCs/>
          <w:lang w:val="es-CO"/>
        </w:rPr>
        <w:t>Pruebas de aceptación</w:t>
      </w:r>
      <w:r w:rsidRPr="00876B8D">
        <w:rPr>
          <w:lang w:val="es-CO"/>
        </w:rPr>
        <w:t>: Validar que cada HU cumple con los requisitos especificados.</w:t>
      </w:r>
    </w:p>
    <w:p w14:paraId="32F23B81" w14:textId="77777777" w:rsidR="00876B8D" w:rsidRPr="00876B8D" w:rsidRDefault="00876B8D" w:rsidP="00876B8D">
      <w:pPr>
        <w:numPr>
          <w:ilvl w:val="0"/>
          <w:numId w:val="18"/>
        </w:numPr>
        <w:rPr>
          <w:lang w:val="es-CO"/>
        </w:rPr>
      </w:pPr>
      <w:r w:rsidRPr="00876B8D">
        <w:rPr>
          <w:b/>
          <w:bCs/>
          <w:lang w:val="es-CO"/>
        </w:rPr>
        <w:t>Pruebas de usabilidad</w:t>
      </w:r>
      <w:r w:rsidRPr="00876B8D">
        <w:rPr>
          <w:lang w:val="es-CO"/>
        </w:rPr>
        <w:t>: Probar la navegación y experiencia de usuario en el diseño final.</w:t>
      </w:r>
    </w:p>
    <w:p w14:paraId="7F7B88C9" w14:textId="25845384" w:rsidR="00876B8D" w:rsidRDefault="00876B8D" w:rsidP="00876B8D">
      <w:pPr>
        <w:pStyle w:val="Ttulo1"/>
        <w:numPr>
          <w:ilvl w:val="0"/>
          <w:numId w:val="17"/>
        </w:numPr>
      </w:pPr>
      <w:r>
        <w:t>SPRINT REVIEW</w:t>
      </w:r>
    </w:p>
    <w:p w14:paraId="3740FBC5" w14:textId="77777777" w:rsidR="00876B8D" w:rsidRPr="00876B8D" w:rsidRDefault="00876B8D" w:rsidP="00876B8D">
      <w:pPr>
        <w:rPr>
          <w:lang w:val="es-CO"/>
        </w:rPr>
      </w:pPr>
      <w:proofErr w:type="gramStart"/>
      <w:r w:rsidRPr="00876B8D">
        <w:rPr>
          <w:lang w:val="es-CO"/>
        </w:rPr>
        <w:t xml:space="preserve">  </w:t>
      </w:r>
      <w:r w:rsidRPr="00876B8D">
        <w:rPr>
          <w:b/>
          <w:bCs/>
          <w:lang w:val="es-CO"/>
        </w:rPr>
        <w:t>Objetivo</w:t>
      </w:r>
      <w:proofErr w:type="gramEnd"/>
      <w:r w:rsidRPr="00876B8D">
        <w:rPr>
          <w:b/>
          <w:bCs/>
          <w:lang w:val="es-CO"/>
        </w:rPr>
        <w:t>:</w:t>
      </w:r>
      <w:r w:rsidRPr="00876B8D">
        <w:rPr>
          <w:lang w:val="es-CO"/>
        </w:rPr>
        <w:t xml:space="preserve"> Revisar las funcionalidades desarrolladas durante el sprint para asegurar que cumplen con los criterios de aceptación y los objetivos del cliente.</w:t>
      </w:r>
    </w:p>
    <w:p w14:paraId="53077DEC" w14:textId="77777777" w:rsidR="00876B8D" w:rsidRPr="00876B8D" w:rsidRDefault="00876B8D" w:rsidP="00876B8D">
      <w:pPr>
        <w:rPr>
          <w:lang w:val="es-CO"/>
        </w:rPr>
      </w:pPr>
      <w:proofErr w:type="gramStart"/>
      <w:r w:rsidRPr="00876B8D">
        <w:rPr>
          <w:lang w:val="es-CO"/>
        </w:rPr>
        <w:t xml:space="preserve">  </w:t>
      </w:r>
      <w:r w:rsidRPr="00876B8D">
        <w:rPr>
          <w:b/>
          <w:bCs/>
          <w:lang w:val="es-CO"/>
        </w:rPr>
        <w:t>Participantes</w:t>
      </w:r>
      <w:proofErr w:type="gramEnd"/>
      <w:r w:rsidRPr="00876B8D">
        <w:rPr>
          <w:b/>
          <w:bCs/>
          <w:lang w:val="es-CO"/>
        </w:rPr>
        <w:t xml:space="preserve"> Clave:</w:t>
      </w:r>
    </w:p>
    <w:p w14:paraId="617699E7" w14:textId="77777777" w:rsidR="00876B8D" w:rsidRPr="00876B8D" w:rsidRDefault="00876B8D" w:rsidP="00876B8D">
      <w:pPr>
        <w:numPr>
          <w:ilvl w:val="0"/>
          <w:numId w:val="19"/>
        </w:numPr>
        <w:rPr>
          <w:lang w:val="es-CO"/>
        </w:rPr>
      </w:pPr>
      <w:proofErr w:type="spellStart"/>
      <w:r w:rsidRPr="00876B8D">
        <w:rPr>
          <w:b/>
          <w:bCs/>
          <w:lang w:val="es-CO"/>
        </w:rPr>
        <w:t>Product</w:t>
      </w:r>
      <w:proofErr w:type="spellEnd"/>
      <w:r w:rsidRPr="00876B8D">
        <w:rPr>
          <w:b/>
          <w:bCs/>
          <w:lang w:val="es-CO"/>
        </w:rPr>
        <w:t xml:space="preserve"> </w:t>
      </w:r>
      <w:proofErr w:type="spellStart"/>
      <w:r w:rsidRPr="00876B8D">
        <w:rPr>
          <w:b/>
          <w:bCs/>
          <w:lang w:val="es-CO"/>
        </w:rPr>
        <w:t>Owner</w:t>
      </w:r>
      <w:proofErr w:type="spellEnd"/>
      <w:r w:rsidRPr="00876B8D">
        <w:rPr>
          <w:b/>
          <w:bCs/>
          <w:lang w:val="es-CO"/>
        </w:rPr>
        <w:t xml:space="preserve"> (PO):</w:t>
      </w:r>
      <w:r w:rsidRPr="00876B8D">
        <w:rPr>
          <w:lang w:val="es-CO"/>
        </w:rPr>
        <w:t xml:space="preserve"> Representa los intereses del cliente y revisa si las funcionalidades entregadas cumplen con los requerimientos.</w:t>
      </w:r>
    </w:p>
    <w:p w14:paraId="1DFB2496" w14:textId="77777777" w:rsidR="00876B8D" w:rsidRPr="00876B8D" w:rsidRDefault="00876B8D" w:rsidP="00876B8D">
      <w:pPr>
        <w:numPr>
          <w:ilvl w:val="0"/>
          <w:numId w:val="19"/>
        </w:numPr>
        <w:rPr>
          <w:lang w:val="es-CO"/>
        </w:rPr>
      </w:pPr>
      <w:r w:rsidRPr="00876B8D">
        <w:rPr>
          <w:b/>
          <w:bCs/>
          <w:lang w:val="es-CO"/>
        </w:rPr>
        <w:t xml:space="preserve">Scrum </w:t>
      </w:r>
      <w:proofErr w:type="gramStart"/>
      <w:r w:rsidRPr="00876B8D">
        <w:rPr>
          <w:b/>
          <w:bCs/>
          <w:lang w:val="es-CO"/>
        </w:rPr>
        <w:t>Master</w:t>
      </w:r>
      <w:proofErr w:type="gramEnd"/>
      <w:r w:rsidRPr="00876B8D">
        <w:rPr>
          <w:b/>
          <w:bCs/>
          <w:lang w:val="es-CO"/>
        </w:rPr>
        <w:t xml:space="preserve"> (SM):</w:t>
      </w:r>
      <w:r w:rsidRPr="00876B8D">
        <w:rPr>
          <w:lang w:val="es-CO"/>
        </w:rPr>
        <w:t xml:space="preserve"> Facilita el proceso y se asegura de que el equipo sigue las prácticas de Scrum.</w:t>
      </w:r>
    </w:p>
    <w:p w14:paraId="46B75706" w14:textId="77777777" w:rsidR="00876B8D" w:rsidRPr="00876B8D" w:rsidRDefault="00876B8D" w:rsidP="00876B8D">
      <w:pPr>
        <w:numPr>
          <w:ilvl w:val="0"/>
          <w:numId w:val="19"/>
        </w:numPr>
        <w:rPr>
          <w:lang w:val="es-CO"/>
        </w:rPr>
      </w:pPr>
      <w:r w:rsidRPr="00876B8D">
        <w:rPr>
          <w:b/>
          <w:bCs/>
          <w:lang w:val="es-CO"/>
        </w:rPr>
        <w:t>Equipo de Desarrollo (TD):</w:t>
      </w:r>
      <w:r w:rsidRPr="00876B8D">
        <w:rPr>
          <w:lang w:val="es-CO"/>
        </w:rPr>
        <w:t xml:space="preserve"> Presenta las funcionalidades completadas y explica los avances, así como los retos enfrentados.</w:t>
      </w:r>
    </w:p>
    <w:p w14:paraId="0292546E" w14:textId="77777777" w:rsidR="00876B8D" w:rsidRPr="00876B8D" w:rsidRDefault="00876B8D" w:rsidP="00876B8D">
      <w:pPr>
        <w:rPr>
          <w:lang w:val="es-CO"/>
        </w:rPr>
      </w:pPr>
      <w:proofErr w:type="gramStart"/>
      <w:r w:rsidRPr="00876B8D">
        <w:rPr>
          <w:lang w:val="es-CO"/>
        </w:rPr>
        <w:t xml:space="preserve">  </w:t>
      </w:r>
      <w:r w:rsidRPr="00876B8D">
        <w:rPr>
          <w:b/>
          <w:bCs/>
          <w:lang w:val="es-CO"/>
        </w:rPr>
        <w:t>Proceso</w:t>
      </w:r>
      <w:proofErr w:type="gramEnd"/>
      <w:r w:rsidRPr="00876B8D">
        <w:rPr>
          <w:b/>
          <w:bCs/>
          <w:lang w:val="es-CO"/>
        </w:rPr>
        <w:t>:</w:t>
      </w:r>
    </w:p>
    <w:p w14:paraId="42BDABDE" w14:textId="77777777" w:rsidR="00876B8D" w:rsidRPr="00876B8D" w:rsidRDefault="00876B8D" w:rsidP="00876B8D">
      <w:pPr>
        <w:numPr>
          <w:ilvl w:val="0"/>
          <w:numId w:val="20"/>
        </w:numPr>
        <w:rPr>
          <w:lang w:val="es-CO"/>
        </w:rPr>
      </w:pPr>
      <w:r w:rsidRPr="00876B8D">
        <w:rPr>
          <w:b/>
          <w:bCs/>
          <w:lang w:val="es-CO"/>
        </w:rPr>
        <w:lastRenderedPageBreak/>
        <w:t>Demostración de Funcionalidades:</w:t>
      </w:r>
      <w:r w:rsidRPr="00876B8D">
        <w:rPr>
          <w:lang w:val="es-CO"/>
        </w:rPr>
        <w:t xml:space="preserve"> El equipo muestra las funcionalidades desarrolladas, como registro de usuarios, </w:t>
      </w:r>
      <w:proofErr w:type="spellStart"/>
      <w:r w:rsidRPr="00876B8D">
        <w:rPr>
          <w:lang w:val="es-CO"/>
        </w:rPr>
        <w:t>feed</w:t>
      </w:r>
      <w:proofErr w:type="spellEnd"/>
      <w:r w:rsidRPr="00876B8D">
        <w:rPr>
          <w:lang w:val="es-CO"/>
        </w:rPr>
        <w:t xml:space="preserve"> de compra, perfil de usuario, y sistema de búsqueda y filtrado.</w:t>
      </w:r>
    </w:p>
    <w:p w14:paraId="01774E6E" w14:textId="77777777" w:rsidR="00876B8D" w:rsidRPr="00876B8D" w:rsidRDefault="00876B8D" w:rsidP="00876B8D">
      <w:pPr>
        <w:numPr>
          <w:ilvl w:val="0"/>
          <w:numId w:val="20"/>
        </w:numPr>
        <w:rPr>
          <w:lang w:val="es-CO"/>
        </w:rPr>
      </w:pPr>
      <w:proofErr w:type="spellStart"/>
      <w:r w:rsidRPr="00876B8D">
        <w:rPr>
          <w:b/>
          <w:bCs/>
          <w:lang w:val="es-CO"/>
        </w:rPr>
        <w:t>Feedback</w:t>
      </w:r>
      <w:proofErr w:type="spellEnd"/>
      <w:r w:rsidRPr="00876B8D">
        <w:rPr>
          <w:b/>
          <w:bCs/>
          <w:lang w:val="es-CO"/>
        </w:rPr>
        <w:t xml:space="preserve"> del PO:</w:t>
      </w:r>
      <w:r w:rsidRPr="00876B8D">
        <w:rPr>
          <w:lang w:val="es-CO"/>
        </w:rPr>
        <w:t xml:space="preserve"> El </w:t>
      </w:r>
      <w:proofErr w:type="spellStart"/>
      <w:r w:rsidRPr="00876B8D">
        <w:rPr>
          <w:lang w:val="es-CO"/>
        </w:rPr>
        <w:t>Product</w:t>
      </w:r>
      <w:proofErr w:type="spellEnd"/>
      <w:r w:rsidRPr="00876B8D">
        <w:rPr>
          <w:lang w:val="es-CO"/>
        </w:rPr>
        <w:t xml:space="preserve"> </w:t>
      </w:r>
      <w:proofErr w:type="spellStart"/>
      <w:r w:rsidRPr="00876B8D">
        <w:rPr>
          <w:lang w:val="es-CO"/>
        </w:rPr>
        <w:t>Owner</w:t>
      </w:r>
      <w:proofErr w:type="spellEnd"/>
      <w:r w:rsidRPr="00876B8D">
        <w:rPr>
          <w:lang w:val="es-CO"/>
        </w:rPr>
        <w:t xml:space="preserve"> valida las funcionalidades y da su retroalimentación para ajustes o mejoras si es necesario.</w:t>
      </w:r>
    </w:p>
    <w:p w14:paraId="59086FDB" w14:textId="77777777" w:rsidR="00876B8D" w:rsidRPr="00876B8D" w:rsidRDefault="00876B8D" w:rsidP="00876B8D">
      <w:pPr>
        <w:numPr>
          <w:ilvl w:val="0"/>
          <w:numId w:val="20"/>
        </w:numPr>
        <w:rPr>
          <w:sz w:val="7"/>
          <w:lang w:val="es-CO"/>
        </w:rPr>
      </w:pPr>
      <w:r w:rsidRPr="00876B8D">
        <w:rPr>
          <w:b/>
          <w:bCs/>
          <w:lang w:val="es-CO"/>
        </w:rPr>
        <w:t>Revisión del Cumplimiento:</w:t>
      </w:r>
      <w:r w:rsidRPr="00876B8D">
        <w:rPr>
          <w:lang w:val="es-CO"/>
        </w:rPr>
        <w:t xml:space="preserve"> Se verifica que las metas y objetivos del Sprint </w:t>
      </w:r>
      <w:proofErr w:type="spellStart"/>
      <w:r w:rsidRPr="00876B8D">
        <w:rPr>
          <w:lang w:val="es-CO"/>
        </w:rPr>
        <w:t>Planning</w:t>
      </w:r>
      <w:proofErr w:type="spellEnd"/>
      <w:r w:rsidRPr="00876B8D">
        <w:rPr>
          <w:lang w:val="es-CO"/>
        </w:rPr>
        <w:t xml:space="preserve"> se hayan cumplido, asegurando que el producto esté alineado con los requisitos iniciales.</w:t>
      </w:r>
    </w:p>
    <w:p w14:paraId="33B8109C" w14:textId="77777777" w:rsidR="00876B8D" w:rsidRPr="00876B8D" w:rsidRDefault="00876B8D" w:rsidP="00876B8D">
      <w:pPr>
        <w:numPr>
          <w:ilvl w:val="0"/>
          <w:numId w:val="20"/>
        </w:numPr>
        <w:rPr>
          <w:lang w:val="es-CO"/>
        </w:rPr>
      </w:pPr>
      <w:r w:rsidRPr="00876B8D">
        <w:rPr>
          <w:b/>
          <w:bCs/>
          <w:lang w:val="es-CO"/>
        </w:rPr>
        <w:t>Confirmación de Entrega:</w:t>
      </w:r>
      <w:r w:rsidRPr="00876B8D">
        <w:rPr>
          <w:lang w:val="es-CO"/>
        </w:rPr>
        <w:t xml:space="preserve"> El equipo y el PO confirman que el producto parcial está listo para entregarse al cliente para su revisión.</w:t>
      </w:r>
    </w:p>
    <w:p w14:paraId="18871E8D" w14:textId="77777777" w:rsidR="00876B8D" w:rsidRPr="00876B8D" w:rsidRDefault="00876B8D" w:rsidP="00876B8D"/>
    <w:p w14:paraId="4BEB0CD2" w14:textId="4A28E16E" w:rsidR="00876B8D" w:rsidRDefault="00876B8D" w:rsidP="00876B8D">
      <w:pPr>
        <w:pStyle w:val="Ttulo1"/>
        <w:numPr>
          <w:ilvl w:val="0"/>
          <w:numId w:val="17"/>
        </w:numPr>
      </w:pPr>
      <w:r>
        <w:t>SPRINT RE</w:t>
      </w:r>
      <w:r>
        <w:t>TROSPECTIVE</w:t>
      </w:r>
    </w:p>
    <w:p w14:paraId="19401ED2" w14:textId="77777777" w:rsidR="00876B8D" w:rsidRPr="00876B8D" w:rsidRDefault="00876B8D" w:rsidP="00876B8D"/>
    <w:p w14:paraId="495CCAFB" w14:textId="7EF96BC1" w:rsidR="00E8205B" w:rsidRPr="00E8205B" w:rsidRDefault="00E8205B" w:rsidP="00E8205B">
      <w:pPr>
        <w:rPr>
          <w:lang w:val="es-CO"/>
        </w:rPr>
      </w:pPr>
      <w:r w:rsidRPr="00E8205B">
        <w:rPr>
          <w:b/>
          <w:bCs/>
          <w:lang w:val="es-CO"/>
        </w:rPr>
        <w:t>Objetivo:</w:t>
      </w:r>
      <w:r w:rsidRPr="00E8205B">
        <w:rPr>
          <w:lang w:val="es-CO"/>
        </w:rPr>
        <w:t xml:space="preserve"> Evaluar el sprint previo, identificar áreas de mejora, y acordar acciones para optimizar el proceso en futuros </w:t>
      </w:r>
      <w:proofErr w:type="spellStart"/>
      <w:r w:rsidRPr="00E8205B">
        <w:rPr>
          <w:lang w:val="es-CO"/>
        </w:rPr>
        <w:t>sprints</w:t>
      </w:r>
      <w:proofErr w:type="spellEnd"/>
      <w:r w:rsidRPr="00E8205B">
        <w:rPr>
          <w:lang w:val="es-CO"/>
        </w:rPr>
        <w:t>.</w:t>
      </w:r>
    </w:p>
    <w:p w14:paraId="07E3D13C" w14:textId="41A7B690" w:rsidR="00E8205B" w:rsidRPr="00E8205B" w:rsidRDefault="00E8205B" w:rsidP="00E8205B">
      <w:pPr>
        <w:rPr>
          <w:lang w:val="es-CO"/>
        </w:rPr>
      </w:pPr>
      <w:r w:rsidRPr="00E8205B">
        <w:rPr>
          <w:lang w:val="es-CO"/>
        </w:rPr>
        <w:t xml:space="preserve">  </w:t>
      </w:r>
      <w:r w:rsidRPr="00E8205B">
        <w:rPr>
          <w:b/>
          <w:bCs/>
          <w:lang w:val="es-CO"/>
        </w:rPr>
        <w:t>Proceso:</w:t>
      </w:r>
    </w:p>
    <w:p w14:paraId="49DE9A4D" w14:textId="77777777" w:rsidR="00E8205B" w:rsidRPr="00E8205B" w:rsidRDefault="00E8205B" w:rsidP="00E8205B">
      <w:pPr>
        <w:numPr>
          <w:ilvl w:val="0"/>
          <w:numId w:val="21"/>
        </w:numPr>
        <w:rPr>
          <w:lang w:val="es-CO"/>
        </w:rPr>
      </w:pPr>
      <w:r w:rsidRPr="00E8205B">
        <w:rPr>
          <w:b/>
          <w:bCs/>
          <w:lang w:val="es-CO"/>
        </w:rPr>
        <w:t>Revisión de Resultados:</w:t>
      </w:r>
      <w:r w:rsidRPr="00E8205B">
        <w:rPr>
          <w:lang w:val="es-CO"/>
        </w:rPr>
        <w:t xml:space="preserve"> Analizar qué salió bien, qué pudo haberse hecho mejor y los problemas o bloqueos enfrentados.</w:t>
      </w:r>
    </w:p>
    <w:p w14:paraId="7BD25BF4" w14:textId="77777777" w:rsidR="00E8205B" w:rsidRPr="00E8205B" w:rsidRDefault="00E8205B" w:rsidP="00E8205B">
      <w:pPr>
        <w:numPr>
          <w:ilvl w:val="0"/>
          <w:numId w:val="21"/>
        </w:numPr>
        <w:rPr>
          <w:lang w:val="es-CO"/>
        </w:rPr>
      </w:pPr>
      <w:r w:rsidRPr="00E8205B">
        <w:rPr>
          <w:b/>
          <w:bCs/>
          <w:lang w:val="es-CO"/>
        </w:rPr>
        <w:t>Análisis de Problemas:</w:t>
      </w:r>
      <w:r w:rsidRPr="00E8205B">
        <w:rPr>
          <w:lang w:val="es-CO"/>
        </w:rPr>
        <w:t xml:space="preserve"> Identificar cualquier retraso o problema, como posibles bloqueos técnicos, desafíos en la comunicación o en la colaboración del equipo.</w:t>
      </w:r>
    </w:p>
    <w:p w14:paraId="501E93A1" w14:textId="77777777" w:rsidR="00E8205B" w:rsidRPr="00E8205B" w:rsidRDefault="00E8205B" w:rsidP="00E8205B">
      <w:pPr>
        <w:numPr>
          <w:ilvl w:val="0"/>
          <w:numId w:val="21"/>
        </w:numPr>
        <w:rPr>
          <w:lang w:val="es-CO"/>
        </w:rPr>
      </w:pPr>
      <w:r w:rsidRPr="00E8205B">
        <w:rPr>
          <w:b/>
          <w:bCs/>
          <w:lang w:val="es-CO"/>
        </w:rPr>
        <w:t>Propuestas de Mejora:</w:t>
      </w:r>
      <w:r w:rsidRPr="00E8205B">
        <w:rPr>
          <w:lang w:val="es-CO"/>
        </w:rPr>
        <w:t xml:space="preserve"> Proponer mejoras específicas y prácticas para optimizar el flujo de trabajo y evitar los mismos problemas en el próximo sprint.</w:t>
      </w:r>
    </w:p>
    <w:p w14:paraId="40126839" w14:textId="77777777" w:rsidR="00E8205B" w:rsidRPr="00E8205B" w:rsidRDefault="00E8205B" w:rsidP="00E8205B">
      <w:pPr>
        <w:numPr>
          <w:ilvl w:val="0"/>
          <w:numId w:val="21"/>
        </w:numPr>
        <w:rPr>
          <w:lang w:val="es-CO"/>
        </w:rPr>
      </w:pPr>
      <w:r w:rsidRPr="00E8205B">
        <w:rPr>
          <w:b/>
          <w:bCs/>
          <w:lang w:val="es-CO"/>
        </w:rPr>
        <w:t>Acciones Acordadas:</w:t>
      </w:r>
      <w:r w:rsidRPr="00E8205B">
        <w:rPr>
          <w:lang w:val="es-CO"/>
        </w:rPr>
        <w:t xml:space="preserve"> El equipo acuerda acciones específicas para mejorar el proceso, como refinar la comunicación interna, mejorar la planificación, o revisar la asignación de tareas.</w:t>
      </w:r>
    </w:p>
    <w:p w14:paraId="6712BDF3" w14:textId="65974215" w:rsidR="00701CEA" w:rsidRDefault="00701CEA"/>
    <w:sectPr w:rsidR="00701CEA" w:rsidSect="00CF3995">
      <w:headerReference w:type="default" r:id="rId1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19C06" w14:textId="77777777" w:rsidR="00CF3995" w:rsidRDefault="00CF3995" w:rsidP="00CF3995">
      <w:pPr>
        <w:spacing w:after="0" w:line="240" w:lineRule="auto"/>
      </w:pPr>
      <w:r>
        <w:separator/>
      </w:r>
    </w:p>
  </w:endnote>
  <w:endnote w:type="continuationSeparator" w:id="0">
    <w:p w14:paraId="7105ED14" w14:textId="77777777" w:rsidR="00CF3995" w:rsidRDefault="00CF3995" w:rsidP="00CF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EDAE9" w14:textId="77777777" w:rsidR="00CF3995" w:rsidRDefault="00CF3995" w:rsidP="00CF3995">
      <w:pPr>
        <w:spacing w:after="0" w:line="240" w:lineRule="auto"/>
      </w:pPr>
      <w:r>
        <w:separator/>
      </w:r>
    </w:p>
  </w:footnote>
  <w:footnote w:type="continuationSeparator" w:id="0">
    <w:p w14:paraId="7CCAAE87" w14:textId="77777777" w:rsidR="00CF3995" w:rsidRDefault="00CF3995" w:rsidP="00CF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693A1" w14:textId="6C03D2FA" w:rsidR="00CF3995" w:rsidRDefault="00CF3995" w:rsidP="00CF3995">
    <w:pPr>
      <w:pStyle w:val="Encabezado"/>
      <w:jc w:val="center"/>
    </w:pPr>
    <w:r>
      <w:t>VIRTUALSHOPDRAW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444E8F"/>
    <w:multiLevelType w:val="multilevel"/>
    <w:tmpl w:val="FE1A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F238E8"/>
    <w:multiLevelType w:val="multilevel"/>
    <w:tmpl w:val="CBD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3109"/>
    <w:multiLevelType w:val="hybridMultilevel"/>
    <w:tmpl w:val="4B1E4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6087A"/>
    <w:multiLevelType w:val="multilevel"/>
    <w:tmpl w:val="B3F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762F3"/>
    <w:multiLevelType w:val="multilevel"/>
    <w:tmpl w:val="8BF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70047"/>
    <w:multiLevelType w:val="hybridMultilevel"/>
    <w:tmpl w:val="4B1E4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672CF"/>
    <w:multiLevelType w:val="multilevel"/>
    <w:tmpl w:val="99B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A2FE9"/>
    <w:multiLevelType w:val="multilevel"/>
    <w:tmpl w:val="7D3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77ECF"/>
    <w:multiLevelType w:val="multilevel"/>
    <w:tmpl w:val="33E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C2A19"/>
    <w:multiLevelType w:val="multilevel"/>
    <w:tmpl w:val="89C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37658"/>
    <w:multiLevelType w:val="multilevel"/>
    <w:tmpl w:val="DC42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D43AC"/>
    <w:multiLevelType w:val="multilevel"/>
    <w:tmpl w:val="D44E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682886">
    <w:abstractNumId w:val="8"/>
  </w:num>
  <w:num w:numId="2" w16cid:durableId="740450333">
    <w:abstractNumId w:val="6"/>
  </w:num>
  <w:num w:numId="3" w16cid:durableId="145125278">
    <w:abstractNumId w:val="5"/>
  </w:num>
  <w:num w:numId="4" w16cid:durableId="802960747">
    <w:abstractNumId w:val="4"/>
  </w:num>
  <w:num w:numId="5" w16cid:durableId="1888103361">
    <w:abstractNumId w:val="7"/>
  </w:num>
  <w:num w:numId="6" w16cid:durableId="2040353689">
    <w:abstractNumId w:val="3"/>
  </w:num>
  <w:num w:numId="7" w16cid:durableId="255135409">
    <w:abstractNumId w:val="2"/>
  </w:num>
  <w:num w:numId="8" w16cid:durableId="1477140304">
    <w:abstractNumId w:val="1"/>
  </w:num>
  <w:num w:numId="9" w16cid:durableId="1930576464">
    <w:abstractNumId w:val="0"/>
  </w:num>
  <w:num w:numId="10" w16cid:durableId="1070739249">
    <w:abstractNumId w:val="11"/>
  </w:num>
  <w:num w:numId="11" w16cid:durableId="1273173669">
    <w:abstractNumId w:val="14"/>
  </w:num>
  <w:num w:numId="12" w16cid:durableId="192767515">
    <w:abstractNumId w:val="13"/>
  </w:num>
  <w:num w:numId="13" w16cid:durableId="1503350508">
    <w:abstractNumId w:val="17"/>
  </w:num>
  <w:num w:numId="14" w16cid:durableId="915936645">
    <w:abstractNumId w:val="19"/>
  </w:num>
  <w:num w:numId="15" w16cid:durableId="1417441597">
    <w:abstractNumId w:val="15"/>
  </w:num>
  <w:num w:numId="16" w16cid:durableId="1961178180">
    <w:abstractNumId w:val="18"/>
  </w:num>
  <w:num w:numId="17" w16cid:durableId="180322184">
    <w:abstractNumId w:val="9"/>
  </w:num>
  <w:num w:numId="18" w16cid:durableId="262736166">
    <w:abstractNumId w:val="10"/>
  </w:num>
  <w:num w:numId="19" w16cid:durableId="206570740">
    <w:abstractNumId w:val="20"/>
  </w:num>
  <w:num w:numId="20" w16cid:durableId="3752972">
    <w:abstractNumId w:val="12"/>
  </w:num>
  <w:num w:numId="21" w16cid:durableId="9058422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DAF"/>
    <w:rsid w:val="0029639D"/>
    <w:rsid w:val="002F0AE2"/>
    <w:rsid w:val="00326F90"/>
    <w:rsid w:val="005A1DBF"/>
    <w:rsid w:val="005D374A"/>
    <w:rsid w:val="00701CEA"/>
    <w:rsid w:val="00876B8D"/>
    <w:rsid w:val="00AA1D8D"/>
    <w:rsid w:val="00B47730"/>
    <w:rsid w:val="00BA3F1D"/>
    <w:rsid w:val="00C76606"/>
    <w:rsid w:val="00CB0664"/>
    <w:rsid w:val="00CF3995"/>
    <w:rsid w:val="00E8205B"/>
    <w:rsid w:val="00EE7B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64FDB3"/>
  <w14:defaultImageDpi w14:val="300"/>
  <w15:docId w15:val="{F17B76A2-D5B6-4560-B1CE-F80CA6C4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CF3995"/>
  </w:style>
  <w:style w:type="paragraph" w:styleId="NormalWeb">
    <w:name w:val="Normal (Web)"/>
    <w:basedOn w:val="Normal"/>
    <w:uiPriority w:val="99"/>
    <w:semiHidden/>
    <w:unhideWhenUsed/>
    <w:rsid w:val="00C7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2169</Words>
  <Characters>11933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VirtualShopDraw.</dc:title>
  <dc:subject>Kanban - Sprint 1-</dc:subject>
  <dc:creator>python-docx</dc:creator>
  <cp:keywords/>
  <dc:description>generated by python-docx</dc:description>
  <cp:lastModifiedBy>softwarepercho@gmail.com</cp:lastModifiedBy>
  <cp:revision>2</cp:revision>
  <dcterms:created xsi:type="dcterms:W3CDTF">2024-11-09T17:25:00Z</dcterms:created>
  <dcterms:modified xsi:type="dcterms:W3CDTF">2024-11-09T17:25:00Z</dcterms:modified>
  <cp:category/>
</cp:coreProperties>
</file>